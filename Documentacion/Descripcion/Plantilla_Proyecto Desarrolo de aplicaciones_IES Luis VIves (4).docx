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879"/>
        </w:tabs>
        <w:spacing w:line="240" w:lineRule="auto"/>
        <w:ind w:left="10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91235" cy="4495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466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1618615" cy="406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084" cy="4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1"/>
        <w:rPr>
          <w:rFonts w:ascii="Times New Roman"/>
          <w:sz w:val="15"/>
        </w:rPr>
      </w:pPr>
      <w:r>
        <w:pict>
          <v:shape id="_x0000_s1026" o:spid="_x0000_s1026" style="position:absolute;left:0pt;margin-left:69.35pt;margin-top:10.65pt;height:4.45pt;width:449.65pt;mso-position-horizontal-relative:page;mso-wrap-distance-bottom:0pt;mso-wrap-distance-top:0pt;z-index:-251651072;mso-width-relative:page;mso-height-relative:page;" fillcolor="#4F81BC" filled="t" stroked="f" coordorigin="1388,213" coordsize="8993,89" path="m10380,288l1388,288,1388,302,10380,302,10380,288xm10380,213l1388,213,1388,273,10380,273,10380,21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7"/>
        <w:spacing w:before="9"/>
        <w:rPr>
          <w:rFonts w:ascii="Times New Roman"/>
          <w:sz w:val="15"/>
        </w:rPr>
      </w:pPr>
    </w:p>
    <w:p>
      <w:pPr>
        <w:spacing w:before="89"/>
        <w:ind w:left="3212" w:right="1055" w:hanging="2147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Proyecto de desarrollo de aplicaciones multiplataforma</w:t>
      </w:r>
      <w:r>
        <w:rPr>
          <w:rFonts w:ascii="Arial" w:hAnsi="Arial"/>
          <w:b/>
          <w:spacing w:val="-87"/>
          <w:sz w:val="32"/>
        </w:rPr>
        <w:t xml:space="preserve"> </w:t>
      </w:r>
      <w:r>
        <w:rPr>
          <w:rFonts w:ascii="Arial" w:hAnsi="Arial"/>
          <w:b/>
          <w:sz w:val="32"/>
        </w:rPr>
        <w:t>Aplicación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Móvil</w:t>
      </w:r>
      <w:r>
        <w:rPr>
          <w:rFonts w:ascii="Arial" w:hAnsi="Arial"/>
          <w:b/>
          <w:spacing w:val="-1"/>
          <w:sz w:val="32"/>
        </w:rPr>
        <w:t xml:space="preserve"> </w:t>
      </w:r>
      <w:r>
        <w:rPr>
          <w:rFonts w:ascii="Arial" w:hAnsi="Arial"/>
          <w:b/>
          <w:sz w:val="32"/>
        </w:rPr>
        <w:t>Formula</w:t>
      </w:r>
      <w:r>
        <w:rPr>
          <w:rFonts w:ascii="Arial" w:hAnsi="Arial"/>
          <w:b/>
          <w:spacing w:val="-1"/>
          <w:sz w:val="32"/>
        </w:rPr>
        <w:t xml:space="preserve"> </w:t>
      </w:r>
      <w:r>
        <w:rPr>
          <w:rFonts w:ascii="Arial" w:hAnsi="Arial"/>
          <w:b/>
          <w:sz w:val="32"/>
        </w:rPr>
        <w:t>1</w:t>
      </w:r>
    </w:p>
    <w:p>
      <w:pPr>
        <w:pStyle w:val="7"/>
        <w:spacing w:before="7"/>
        <w:rPr>
          <w:rFonts w:ascii="Arial"/>
          <w:b/>
        </w:rPr>
      </w:pPr>
      <w:r>
        <w:pict>
          <v:shape id="_x0000_s1027" o:spid="_x0000_s1027" style="position:absolute;left:0pt;margin-left:69.35pt;margin-top:14.95pt;height:4.45pt;width:449.65pt;mso-position-horizontal-relative:page;mso-wrap-distance-bottom:0pt;mso-wrap-distance-top:0pt;z-index:-251651072;mso-width-relative:page;mso-height-relative:page;" fillcolor="#4F81BC" filled="t" stroked="f" coordorigin="1388,300" coordsize="8993,89" path="m10380,328l1388,328,1388,388,10380,388,10380,328xm10380,300l1388,300,1388,314,10380,314,10380,300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spacing w:before="242" w:line="322" w:lineRule="exact"/>
        <w:ind w:left="1794" w:right="1800" w:firstLine="0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CICLO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FORMATIVO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DE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GRADO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SUPERIOR</w:t>
      </w:r>
    </w:p>
    <w:p>
      <w:pPr>
        <w:pStyle w:val="3"/>
        <w:spacing w:line="480" w:lineRule="auto"/>
        <w:ind w:left="1795" w:right="1800" w:firstLine="0"/>
        <w:jc w:val="center"/>
      </w:pPr>
      <w:r>
        <w:t>Desarrollo de Aplicaciones Multiplataforma (IFCS02)</w:t>
      </w:r>
      <w:r>
        <w:rPr>
          <w:spacing w:val="-75"/>
        </w:rPr>
        <w:t xml:space="preserve"> </w:t>
      </w:r>
      <w:r>
        <w:t>Curso 2021-22</w:t>
      </w:r>
    </w:p>
    <w:p>
      <w:pPr>
        <w:pStyle w:val="7"/>
        <w:rPr>
          <w:rFonts w:ascii="Arial"/>
          <w:b/>
          <w:sz w:val="30"/>
        </w:rPr>
      </w:pPr>
    </w:p>
    <w:p>
      <w:pPr>
        <w:pStyle w:val="7"/>
        <w:rPr>
          <w:rFonts w:ascii="Arial"/>
          <w:b/>
          <w:sz w:val="30"/>
        </w:rPr>
      </w:pPr>
    </w:p>
    <w:p>
      <w:pPr>
        <w:pStyle w:val="7"/>
        <w:rPr>
          <w:rFonts w:ascii="Arial"/>
          <w:b/>
          <w:sz w:val="30"/>
        </w:rPr>
      </w:pPr>
    </w:p>
    <w:p>
      <w:pPr>
        <w:pStyle w:val="7"/>
        <w:rPr>
          <w:rFonts w:ascii="Arial"/>
          <w:b/>
          <w:sz w:val="30"/>
        </w:rPr>
      </w:pPr>
    </w:p>
    <w:p>
      <w:pPr>
        <w:pStyle w:val="7"/>
        <w:rPr>
          <w:rFonts w:ascii="Arial"/>
          <w:b/>
          <w:sz w:val="30"/>
        </w:rPr>
      </w:pPr>
    </w:p>
    <w:p>
      <w:pPr>
        <w:pStyle w:val="7"/>
        <w:rPr>
          <w:rFonts w:ascii="Arial"/>
          <w:b/>
          <w:sz w:val="30"/>
        </w:rPr>
      </w:pPr>
    </w:p>
    <w:p>
      <w:pPr>
        <w:pStyle w:val="7"/>
        <w:rPr>
          <w:rFonts w:ascii="Arial"/>
          <w:b/>
          <w:sz w:val="30"/>
        </w:rPr>
      </w:pPr>
    </w:p>
    <w:p>
      <w:pPr>
        <w:pStyle w:val="7"/>
        <w:spacing w:before="10"/>
        <w:rPr>
          <w:rFonts w:ascii="Arial"/>
          <w:b/>
          <w:sz w:val="33"/>
        </w:rPr>
      </w:pPr>
    </w:p>
    <w:p>
      <w:pPr>
        <w:spacing w:before="0"/>
        <w:ind w:left="1795" w:right="1795" w:firstLine="0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Autor/a/es:</w:t>
      </w:r>
    </w:p>
    <w:p>
      <w:pPr>
        <w:pStyle w:val="3"/>
        <w:spacing w:before="48"/>
        <w:ind w:left="1795" w:right="1796" w:firstLine="0"/>
        <w:jc w:val="center"/>
      </w:pPr>
      <w:r>
        <w:t>Saúl</w:t>
      </w:r>
      <w:r>
        <w:rPr>
          <w:spacing w:val="-4"/>
        </w:rPr>
        <w:t xml:space="preserve"> </w:t>
      </w:r>
      <w:r>
        <w:t>Mellado</w:t>
      </w:r>
      <w:r>
        <w:rPr>
          <w:spacing w:val="-3"/>
        </w:rPr>
        <w:t xml:space="preserve"> </w:t>
      </w:r>
      <w:r>
        <w:t>Herrera</w:t>
      </w:r>
    </w:p>
    <w:p>
      <w:pPr>
        <w:pStyle w:val="7"/>
        <w:spacing w:before="6"/>
        <w:rPr>
          <w:rFonts w:ascii="Arial"/>
          <w:b/>
          <w:sz w:val="36"/>
        </w:rPr>
      </w:pPr>
    </w:p>
    <w:p>
      <w:pPr>
        <w:spacing w:before="0"/>
        <w:ind w:left="1795" w:right="1796" w:firstLine="0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Tutor/a:</w:t>
      </w:r>
    </w:p>
    <w:p>
      <w:pPr>
        <w:pStyle w:val="3"/>
        <w:spacing w:before="48"/>
        <w:ind w:left="1795" w:right="1796" w:firstLine="0"/>
        <w:jc w:val="center"/>
      </w:pPr>
      <w:r>
        <w:t>José</w:t>
      </w:r>
      <w:r>
        <w:rPr>
          <w:spacing w:val="-3"/>
        </w:rPr>
        <w:t xml:space="preserve"> </w:t>
      </w:r>
      <w:r>
        <w:t>Luis</w:t>
      </w:r>
      <w:r>
        <w:rPr>
          <w:spacing w:val="-3"/>
        </w:rPr>
        <w:t xml:space="preserve"> </w:t>
      </w:r>
      <w:r>
        <w:t>González</w:t>
      </w:r>
      <w:r>
        <w:rPr>
          <w:spacing w:val="-3"/>
        </w:rPr>
        <w:t xml:space="preserve"> </w:t>
      </w:r>
      <w:r>
        <w:t>Sánchez</w:t>
      </w:r>
    </w:p>
    <w:p>
      <w:pPr>
        <w:pStyle w:val="7"/>
        <w:spacing w:before="3"/>
        <w:rPr>
          <w:rFonts w:ascii="Arial"/>
          <w:b/>
          <w:sz w:val="36"/>
        </w:rPr>
      </w:pPr>
    </w:p>
    <w:p>
      <w:pPr>
        <w:spacing w:before="0"/>
        <w:ind w:left="1795" w:right="1798" w:firstLine="0"/>
        <w:jc w:val="center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Departamento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de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Informática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y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Comunicaciones</w:t>
      </w:r>
    </w:p>
    <w:p>
      <w:pPr>
        <w:spacing w:before="50"/>
        <w:ind w:left="420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I.E.S.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Luis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Vives</w:t>
      </w:r>
    </w:p>
    <w:p>
      <w:pPr>
        <w:spacing w:after="0"/>
        <w:jc w:val="left"/>
        <w:rPr>
          <w:rFonts w:ascii="Arial"/>
          <w:sz w:val="28"/>
        </w:rPr>
        <w:sectPr>
          <w:type w:val="continuous"/>
          <w:pgSz w:w="11910" w:h="16840"/>
          <w:pgMar w:top="540" w:right="740" w:bottom="280" w:left="600" w:header="720" w:footer="720" w:gutter="0"/>
          <w:cols w:space="720" w:num="1"/>
        </w:sectPr>
      </w:pPr>
    </w:p>
    <w:p>
      <w:pPr>
        <w:pStyle w:val="7"/>
        <w:spacing w:before="4"/>
        <w:rPr>
          <w:rFonts w:ascii="Arial"/>
          <w:b/>
          <w:sz w:val="8"/>
        </w:rPr>
      </w:pPr>
    </w:p>
    <w:p>
      <w:pPr>
        <w:pStyle w:val="7"/>
        <w:spacing w:line="20" w:lineRule="exact"/>
        <w:ind w:left="259"/>
        <w:rPr>
          <w:rFonts w:ascii="Arial"/>
          <w:sz w:val="2"/>
        </w:rPr>
      </w:pPr>
      <w:r>
        <w:rPr>
          <w:rFonts w:ascii="Arial"/>
          <w:sz w:val="2"/>
        </w:rPr>
        <w:pict>
          <v:group id="_x0000_s1028" o:spid="_x0000_s1028" o:spt="203" style="height:0.75pt;width:488.7pt;" coordsize="9774,15">
            <o:lock v:ext="edit"/>
            <v:line id="_x0000_s1029" o:spid="_x0000_s1029" o:spt="20" style="position:absolute;left:0;top:8;height:0;width:9774;" stroked="t" coordsize="21600,21600">
              <v:path arrowok="t"/>
              <v:fill focussize="0,0"/>
              <v:stroke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7"/>
        <w:rPr>
          <w:rFonts w:ascii="Arial"/>
          <w:b/>
          <w:sz w:val="20"/>
        </w:rPr>
      </w:pPr>
    </w:p>
    <w:p>
      <w:pPr>
        <w:pStyle w:val="7"/>
        <w:rPr>
          <w:rFonts w:ascii="Arial"/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965"/>
          <w:tab w:val="left" w:pos="966"/>
        </w:tabs>
        <w:spacing w:before="170" w:after="16" w:line="240" w:lineRule="auto"/>
        <w:ind w:left="965" w:right="0" w:hanging="433"/>
        <w:jc w:val="left"/>
      </w:pPr>
      <w:r>
        <w:t>INTRODUCCIÓN</w:t>
      </w:r>
    </w:p>
    <w:p>
      <w:pPr>
        <w:pStyle w:val="7"/>
        <w:spacing w:line="20" w:lineRule="exact"/>
        <w:ind w:left="504"/>
        <w:rPr>
          <w:sz w:val="2"/>
        </w:rPr>
      </w:pPr>
      <w:r>
        <w:rPr>
          <w:sz w:val="2"/>
        </w:rPr>
        <w:pict>
          <v:group id="_x0000_s1030" o:spid="_x0000_s1030" o:spt="203" style="height:0.5pt;width:477.85pt;" coordsize="9557,10">
            <o:lock v:ext="edit"/>
            <v:rect id="_x0000_s1031" o:spid="_x0000_s1031" o:spt="1" style="position:absolute;left:0;top:0;height:10;width:9557;" fillcolor="#585858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ind w:left="533" w:right="562"/>
        <w:rPr>
          <w:rFonts w:hint="default" w:cs="Times New Roman" w:asciiTheme="minorAscii" w:hAnsiTheme="minorAscii"/>
          <w:sz w:val="28"/>
          <w:szCs w:val="28"/>
        </w:rPr>
      </w:pPr>
      <w:r>
        <w:rPr>
          <w:rFonts w:hint="default" w:cs="Times New Roman" w:asciiTheme="minorAscii" w:hAnsiTheme="minorAscii"/>
          <w:sz w:val="28"/>
          <w:szCs w:val="28"/>
        </w:rPr>
        <w:t>El proyecto se basa en la creación de una aplicación móvil relacionada con uno de mis hobbies que es la</w:t>
      </w:r>
      <w:r>
        <w:rPr>
          <w:rFonts w:hint="default" w:cs="Times New Roman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Formula 1. Esta aplicación contara con información acerca de las carreras que se van realizando a lo largo</w:t>
      </w:r>
      <w:r>
        <w:rPr>
          <w:rFonts w:hint="default" w:cs="Times New Roman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del año. Además contará con información sobre los pilotos y los circuitos en los que se corre durante la</w:t>
      </w:r>
      <w:r>
        <w:rPr>
          <w:rFonts w:hint="default" w:cs="Times New Roman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temporada. También contara con un apartado de noticias que se irán publicando durante el transcurso de</w:t>
      </w:r>
      <w:r>
        <w:rPr>
          <w:rFonts w:hint="default" w:cs="Times New Roman" w:asciiTheme="minorAscii" w:hAnsiTheme="minorAscii"/>
          <w:spacing w:val="-47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la temporada de tal manera que el usuario siempre este informado sobre lo que pasa en el mundo de la</w:t>
      </w:r>
      <w:r>
        <w:rPr>
          <w:rFonts w:hint="default" w:cs="Times New Roman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Formula</w:t>
      </w:r>
      <w:r>
        <w:rPr>
          <w:rFonts w:hint="default" w:cs="Times New Roman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1</w:t>
      </w:r>
      <w:r>
        <w:rPr>
          <w:rFonts w:hint="default" w:cs="Times New Roman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y</w:t>
      </w:r>
      <w:r>
        <w:rPr>
          <w:rFonts w:hint="default" w:cs="Times New Roman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tenga</w:t>
      </w:r>
      <w:r>
        <w:rPr>
          <w:rFonts w:hint="default" w:cs="Times New Roman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todo al</w:t>
      </w:r>
      <w:r>
        <w:rPr>
          <w:rFonts w:hint="default" w:cs="Times New Roman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alcance</w:t>
      </w:r>
      <w:r>
        <w:rPr>
          <w:rFonts w:hint="default" w:cs="Times New Roman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de su mano.</w:t>
      </w:r>
      <w:r>
        <w:rPr>
          <w:rFonts w:hint="default" w:cs="Times New Roman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Sin necesidad</w:t>
      </w:r>
      <w:r>
        <w:rPr>
          <w:rFonts w:hint="default" w:cs="Times New Roman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de</w:t>
      </w:r>
      <w:r>
        <w:rPr>
          <w:rFonts w:hint="default" w:cs="Times New Roman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consultar</w:t>
      </w:r>
      <w:r>
        <w:rPr>
          <w:rFonts w:hint="default" w:cs="Times New Roman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varias</w:t>
      </w:r>
      <w:r>
        <w:rPr>
          <w:rFonts w:hint="default" w:cs="Times New Roman" w:asciiTheme="minorAscii" w:hAnsiTheme="minorAscii"/>
          <w:spacing w:val="-1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fuentes</w:t>
      </w:r>
      <w:r>
        <w:rPr>
          <w:rFonts w:hint="default" w:cs="Times New Roman" w:asciiTheme="minorAscii" w:hAnsiTheme="minorAscii"/>
          <w:spacing w:val="2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para</w:t>
      </w:r>
      <w:r>
        <w:rPr>
          <w:rFonts w:hint="default" w:cs="Times New Roman" w:asciiTheme="minorAscii" w:hAnsiTheme="minorAscii"/>
          <w:spacing w:val="-2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enterarse</w:t>
      </w:r>
      <w:r>
        <w:rPr>
          <w:rFonts w:hint="default" w:cs="Times New Roman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de</w:t>
      </w:r>
      <w:r>
        <w:rPr>
          <w:rFonts w:hint="default" w:cs="Times New Roman" w:asciiTheme="minorAscii" w:hAnsiTheme="minorAscii"/>
          <w:spacing w:val="1"/>
          <w:sz w:val="28"/>
          <w:szCs w:val="28"/>
        </w:rPr>
        <w:t xml:space="preserve"> </w:t>
      </w:r>
      <w:r>
        <w:rPr>
          <w:rFonts w:hint="default" w:cs="Times New Roman" w:asciiTheme="minorAscii" w:hAnsiTheme="minorAscii"/>
          <w:sz w:val="28"/>
          <w:szCs w:val="28"/>
        </w:rPr>
        <w:t>la actualidad.</w:t>
      </w:r>
    </w:p>
    <w:p>
      <w:pPr>
        <w:pStyle w:val="7"/>
        <w:spacing w:before="11"/>
        <w:rPr>
          <w:sz w:val="28"/>
        </w:rPr>
      </w:pPr>
    </w:p>
    <w:p>
      <w:pPr>
        <w:pStyle w:val="3"/>
        <w:numPr>
          <w:ilvl w:val="1"/>
          <w:numId w:val="1"/>
        </w:numPr>
        <w:tabs>
          <w:tab w:val="left" w:pos="1109"/>
          <w:tab w:val="left" w:pos="1110"/>
        </w:tabs>
        <w:spacing w:before="0" w:after="0" w:line="341" w:lineRule="exact"/>
        <w:ind w:left="1109" w:right="0" w:hanging="577"/>
        <w:jc w:val="left"/>
        <w:rPr>
          <w:rFonts w:ascii="Calibri"/>
        </w:rPr>
      </w:pPr>
      <w:r>
        <w:rPr>
          <w:rFonts w:ascii="Calibri"/>
        </w:rPr>
        <w:t>OBJETIVO</w:t>
      </w:r>
    </w:p>
    <w:p>
      <w:pPr>
        <w:pStyle w:val="7"/>
        <w:ind w:left="533" w:right="561"/>
        <w:rPr>
          <w:rFonts w:hint="default"/>
          <w:sz w:val="28"/>
          <w:szCs w:val="28"/>
          <w:lang w:val="es-ES"/>
        </w:rPr>
      </w:pPr>
      <w:r>
        <w:rPr>
          <w:sz w:val="28"/>
          <w:szCs w:val="28"/>
        </w:rPr>
        <w:t>Los objetivos que pretendo conseguir con el proyecto son fortalecer conocimientos ya adquiridos durante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el curso, además de obtener nuevos conocimientos mediante el uso de diferentes tecnologías y lenguajes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de programación no vistos durante el curso. Además aprender a gestionar el tiempo estableciendo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deadlines para la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entrega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de dichas partes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del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proyecto</w:t>
      </w:r>
      <w:r>
        <w:rPr>
          <w:rFonts w:hint="default"/>
          <w:sz w:val="28"/>
          <w:szCs w:val="28"/>
          <w:lang w:val="es-ES"/>
        </w:rPr>
        <w:t>.</w:t>
      </w:r>
    </w:p>
    <w:p>
      <w:pPr>
        <w:pStyle w:val="7"/>
        <w:spacing w:before="7"/>
        <w:rPr>
          <w:sz w:val="29"/>
        </w:rPr>
      </w:pPr>
    </w:p>
    <w:p>
      <w:pPr>
        <w:pStyle w:val="3"/>
        <w:numPr>
          <w:ilvl w:val="1"/>
          <w:numId w:val="1"/>
        </w:numPr>
        <w:tabs>
          <w:tab w:val="left" w:pos="1109"/>
          <w:tab w:val="left" w:pos="1110"/>
        </w:tabs>
        <w:spacing w:before="0" w:after="0" w:line="341" w:lineRule="exact"/>
        <w:ind w:left="1109" w:right="0" w:hanging="577"/>
        <w:jc w:val="left"/>
        <w:rPr>
          <w:rFonts w:ascii="Calibri"/>
        </w:rPr>
      </w:pPr>
      <w:r>
        <w:rPr>
          <w:rFonts w:ascii="Calibri"/>
        </w:rPr>
        <w:t>ALCANCE</w:t>
      </w:r>
    </w:p>
    <w:p>
      <w:pPr>
        <w:pStyle w:val="7"/>
        <w:ind w:left="533" w:right="631"/>
        <w:rPr>
          <w:sz w:val="28"/>
          <w:szCs w:val="28"/>
        </w:rPr>
      </w:pPr>
      <w:r>
        <w:rPr>
          <w:sz w:val="28"/>
          <w:szCs w:val="28"/>
        </w:rPr>
        <w:t>La aplicación va a contar con información de circuitos, pilotos y tabla de puntuación tanto del mundial de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pilotos como el mundial de constructores (equipos/escuderías). También contara con un apartado de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noticias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sobre la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Formula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1.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Tendrá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Login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para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que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puedas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iniciar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sesión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diferentes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cuentas.</w:t>
      </w:r>
    </w:p>
    <w:p>
      <w:pPr>
        <w:pStyle w:val="7"/>
        <w:ind w:left="533" w:right="548"/>
        <w:rPr>
          <w:sz w:val="28"/>
          <w:szCs w:val="28"/>
        </w:rPr>
      </w:pPr>
      <w:r>
        <w:rPr>
          <w:sz w:val="28"/>
          <w:szCs w:val="28"/>
        </w:rPr>
        <w:t>Opcionalmente me gustaría realizar un sistema de notificaciones para cuando se publique una nueva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noticia y si es posible poder filtrar esas notificaciones por los usuarios, es decir, que los usuarios puedan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elegir qué tipo de notificaciones desean recibir (cuando empieza una carrera, noticias sobre un cierto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piloto / escudería etc). Además se podría realizar una aplicación de escritorio orientado a administradores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para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poder gestionar los usuarios.</w:t>
      </w:r>
    </w:p>
    <w:p>
      <w:pPr>
        <w:pStyle w:val="7"/>
        <w:ind w:left="533" w:right="739"/>
        <w:rPr>
          <w:sz w:val="28"/>
          <w:szCs w:val="28"/>
        </w:rPr>
      </w:pPr>
      <w:r>
        <w:rPr>
          <w:sz w:val="28"/>
          <w:szCs w:val="28"/>
        </w:rPr>
        <w:t>Opcionalmente también me gustaría que los usuarios pudieran iniciar sesión con sus propias cuentas de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Google sin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necesidad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tener que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registrarse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mediante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un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correo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y contraseña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especifico.</w:t>
      </w:r>
    </w:p>
    <w:p>
      <w:pPr>
        <w:pStyle w:val="7"/>
        <w:ind w:left="533"/>
        <w:rPr>
          <w:sz w:val="28"/>
          <w:szCs w:val="28"/>
        </w:rPr>
      </w:pPr>
      <w:r>
        <w:rPr>
          <w:sz w:val="28"/>
          <w:szCs w:val="28"/>
        </w:rPr>
        <w:t>Las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noticias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serán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obtenidas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mediante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scrapper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que detecte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actualizaciones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en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paginas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web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oficiales.</w:t>
      </w:r>
    </w:p>
    <w:p>
      <w:pPr>
        <w:pStyle w:val="7"/>
        <w:ind w:left="533"/>
        <w:rPr>
          <w:sz w:val="28"/>
          <w:szCs w:val="28"/>
        </w:rPr>
      </w:pPr>
    </w:p>
    <w:p>
      <w:pPr>
        <w:pStyle w:val="7"/>
        <w:ind w:left="533"/>
        <w:rPr>
          <w:sz w:val="28"/>
          <w:szCs w:val="28"/>
        </w:rPr>
      </w:pPr>
    </w:p>
    <w:p>
      <w:pPr>
        <w:pStyle w:val="7"/>
        <w:ind w:left="533"/>
        <w:rPr>
          <w:sz w:val="28"/>
          <w:szCs w:val="28"/>
        </w:rPr>
      </w:pPr>
    </w:p>
    <w:p>
      <w:pPr>
        <w:pStyle w:val="7"/>
        <w:ind w:left="533"/>
        <w:rPr>
          <w:sz w:val="28"/>
          <w:szCs w:val="28"/>
        </w:rPr>
      </w:pPr>
    </w:p>
    <w:p>
      <w:pPr>
        <w:pStyle w:val="7"/>
        <w:ind w:left="533"/>
        <w:rPr>
          <w:sz w:val="28"/>
          <w:szCs w:val="28"/>
        </w:rPr>
      </w:pPr>
    </w:p>
    <w:p>
      <w:pPr>
        <w:pStyle w:val="7"/>
        <w:spacing w:before="7"/>
        <w:rPr>
          <w:sz w:val="29"/>
        </w:rPr>
      </w:pPr>
    </w:p>
    <w:p>
      <w:pPr>
        <w:pStyle w:val="3"/>
        <w:numPr>
          <w:ilvl w:val="1"/>
          <w:numId w:val="1"/>
        </w:numPr>
        <w:tabs>
          <w:tab w:val="left" w:pos="1109"/>
          <w:tab w:val="left" w:pos="1110"/>
        </w:tabs>
        <w:spacing w:before="0" w:after="0" w:line="341" w:lineRule="exact"/>
        <w:ind w:left="1109" w:right="0" w:hanging="577"/>
        <w:jc w:val="left"/>
        <w:rPr>
          <w:rFonts w:ascii="Calibri" w:hAnsi="Calibri"/>
        </w:rPr>
      </w:pPr>
      <w:r>
        <w:rPr>
          <w:rFonts w:ascii="Calibri" w:hAnsi="Calibri"/>
        </w:rPr>
        <w:t>JUSTIFICACIÓN</w:t>
      </w:r>
    </w:p>
    <w:p>
      <w:pPr>
        <w:pStyle w:val="7"/>
        <w:ind w:left="533" w:right="666"/>
        <w:rPr>
          <w:sz w:val="28"/>
          <w:szCs w:val="28"/>
        </w:rPr>
      </w:pPr>
      <w:r>
        <w:rPr>
          <w:sz w:val="28"/>
          <w:szCs w:val="28"/>
        </w:rPr>
        <w:t>Este proyecto será realizado para seguir aprendiendo y fortaleciendo tanto conocimientos que ya hemos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visto durante el curso como conocimientos nuevos. Creo que es una aplicación necesaria ya que para la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gente que le interesa el mundo de la Formula 1 es muy cómodo tener todo tipo de información que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deseas en una aplicación móvil sin tener la necesidad de buscar información en Google. Creo que 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mucho mejor tener todo lo necesario en una aplicación móvil en la que puedas encontrar lo que quieras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 una forma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sencilla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y sobre todo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amigable.</w:t>
      </w:r>
    </w:p>
    <w:p>
      <w:pPr>
        <w:spacing w:after="0"/>
        <w:sectPr>
          <w:headerReference r:id="rId5" w:type="default"/>
          <w:footerReference r:id="rId6" w:type="default"/>
          <w:pgSz w:w="11910" w:h="16840"/>
          <w:pgMar w:top="1320" w:right="740" w:bottom="600" w:left="600" w:header="770" w:footer="418" w:gutter="0"/>
          <w:pgNumType w:start="2"/>
          <w:cols w:space="720" w:num="1"/>
        </w:sectPr>
      </w:pPr>
    </w:p>
    <w:p>
      <w:pPr>
        <w:pStyle w:val="7"/>
        <w:spacing w:before="11"/>
        <w:rPr>
          <w:sz w:val="7"/>
        </w:rPr>
      </w:pPr>
    </w:p>
    <w:p>
      <w:pPr>
        <w:pStyle w:val="7"/>
        <w:spacing w:line="20" w:lineRule="exact"/>
        <w:ind w:left="259"/>
        <w:rPr>
          <w:sz w:val="2"/>
        </w:rPr>
      </w:pPr>
      <w:r>
        <w:rPr>
          <w:sz w:val="2"/>
        </w:rPr>
        <w:pict>
          <v:group id="_x0000_s1032" o:spid="_x0000_s1032" o:spt="203" style="height:0.75pt;width:488.7pt;" coordsize="9774,15">
            <o:lock v:ext="edit"/>
            <v:line id="_x0000_s1033" o:spid="_x0000_s1033" o:spt="20" style="position:absolute;left:0;top:8;height:0;width:9774;" stroked="t" coordsize="21600,21600">
              <v:path arrowok="t"/>
              <v:fill focussize="0,0"/>
              <v:stroke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2"/>
        <w:numPr>
          <w:ilvl w:val="0"/>
          <w:numId w:val="1"/>
        </w:numPr>
        <w:tabs>
          <w:tab w:val="left" w:pos="965"/>
          <w:tab w:val="left" w:pos="966"/>
        </w:tabs>
        <w:spacing w:before="1" w:after="18" w:line="240" w:lineRule="auto"/>
        <w:ind w:left="965" w:right="0" w:hanging="433"/>
        <w:jc w:val="left"/>
      </w:pPr>
      <w:r>
        <w:t>IMPLEMENTACIÓN</w:t>
      </w:r>
    </w:p>
    <w:p>
      <w:pPr>
        <w:pStyle w:val="7"/>
        <w:spacing w:line="20" w:lineRule="exact"/>
        <w:ind w:left="504"/>
        <w:rPr>
          <w:sz w:val="2"/>
        </w:rPr>
      </w:pPr>
      <w:r>
        <w:rPr>
          <w:sz w:val="2"/>
        </w:rPr>
        <w:pict>
          <v:group id="_x0000_s1034" o:spid="_x0000_s1034" o:spt="203" style="height:0.5pt;width:477.85pt;" coordsize="9557,10">
            <o:lock v:ext="edit"/>
            <v:rect id="_x0000_s1035" o:spid="_x0000_s1035" o:spt="1" style="position:absolute;left:0;top:0;height:10;width:9557;" fillcolor="#585858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spacing w:before="2"/>
        <w:rPr>
          <w:b/>
          <w:sz w:val="25"/>
        </w:rPr>
      </w:pPr>
    </w:p>
    <w:p>
      <w:pPr>
        <w:pStyle w:val="3"/>
        <w:numPr>
          <w:ilvl w:val="1"/>
          <w:numId w:val="1"/>
        </w:numPr>
        <w:tabs>
          <w:tab w:val="left" w:pos="1109"/>
          <w:tab w:val="left" w:pos="1110"/>
        </w:tabs>
        <w:spacing w:before="44" w:after="0" w:line="341" w:lineRule="exact"/>
        <w:ind w:left="1109" w:right="0" w:hanging="577"/>
        <w:jc w:val="left"/>
        <w:rPr>
          <w:rFonts w:ascii="Calibri" w:hAnsi="Calibri"/>
        </w:rPr>
      </w:pPr>
      <w:r>
        <w:rPr>
          <w:rFonts w:ascii="Calibri" w:hAnsi="Calibri"/>
          <w:spacing w:val="-1"/>
        </w:rPr>
        <w:t>ANÁLISIS</w:t>
      </w:r>
      <w:r>
        <w:rPr>
          <w:rFonts w:ascii="Calibri" w:hAnsi="Calibri"/>
          <w:spacing w:val="-16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APLICACIÓN</w:t>
      </w:r>
    </w:p>
    <w:p>
      <w:pPr>
        <w:pStyle w:val="7"/>
        <w:ind w:left="533" w:right="1194"/>
        <w:rPr>
          <w:sz w:val="28"/>
          <w:szCs w:val="28"/>
        </w:rPr>
      </w:pPr>
      <w:r>
        <w:rPr>
          <w:sz w:val="28"/>
          <w:szCs w:val="28"/>
        </w:rPr>
        <w:t>En el desarrollo de esta aplicación utilizaremos diferentes tipos de tecnologías. Comenzando por el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backend,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que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estará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hecho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en Spring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Boot.</w:t>
      </w:r>
    </w:p>
    <w:p>
      <w:pPr>
        <w:pStyle w:val="7"/>
        <w:spacing w:before="8"/>
        <w:rPr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735965</wp:posOffset>
            </wp:positionH>
            <wp:positionV relativeFrom="paragraph">
              <wp:posOffset>92075</wp:posOffset>
            </wp:positionV>
            <wp:extent cx="1641475" cy="624205"/>
            <wp:effectExtent l="0" t="0" r="0" b="0"/>
            <wp:wrapTopAndBottom/>
            <wp:docPr id="7" name="image3.png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Icon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228" cy="62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0"/>
        <w:rPr>
          <w:sz w:val="18"/>
        </w:rPr>
      </w:pPr>
    </w:p>
    <w:p>
      <w:pPr>
        <w:pStyle w:val="7"/>
        <w:ind w:left="533" w:right="636"/>
        <w:rPr>
          <w:sz w:val="28"/>
          <w:szCs w:val="28"/>
        </w:rPr>
      </w:pPr>
      <w:r>
        <w:rPr>
          <w:sz w:val="28"/>
          <w:szCs w:val="28"/>
        </w:rPr>
        <w:t>Spring Boot es una tecnología que nos permite crear aplicaciones autocontenidas, con esto nos podemos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olvidar de la arquitectura y enfocarnos únicamente en desarrollo, delegando a Spring Boot labores como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configuración de dependencias, desplegar nuestro servicio o aplicación a un servidor de aplicaciones 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enfocarnos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únicamente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en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crear nuestro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código.</w:t>
      </w:r>
    </w:p>
    <w:p>
      <w:pPr>
        <w:pStyle w:val="7"/>
        <w:spacing w:before="2"/>
        <w:ind w:left="533" w:right="646"/>
        <w:rPr>
          <w:sz w:val="28"/>
          <w:szCs w:val="28"/>
        </w:rPr>
      </w:pPr>
      <w:r>
        <w:rPr>
          <w:sz w:val="28"/>
          <w:szCs w:val="28"/>
        </w:rPr>
        <w:t>Mediante Spring Boot crearemos nuestra api rest con el contenido necesario para obtener mediante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peticiones desde nuestro Cliente Movil. Se almacenará en una base de datos, en este caso la elegida será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MongoDB.</w:t>
      </w:r>
    </w:p>
    <w:p>
      <w:pPr>
        <w:pStyle w:val="7"/>
        <w:spacing w:before="8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169545</wp:posOffset>
            </wp:positionV>
            <wp:extent cx="2346960" cy="117348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9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3"/>
        <w:rPr>
          <w:sz w:val="18"/>
        </w:rPr>
      </w:pPr>
    </w:p>
    <w:p>
      <w:pPr>
        <w:pStyle w:val="7"/>
        <w:ind w:left="533" w:right="702"/>
        <w:rPr>
          <w:sz w:val="28"/>
          <w:szCs w:val="28"/>
        </w:rPr>
      </w:pPr>
      <w:r>
        <w:rPr>
          <w:sz w:val="28"/>
          <w:szCs w:val="28"/>
        </w:rPr>
        <w:t>MongoDB es un sistema de base de datos NoSQL orientado a documentos de código abierto y escrito en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C++, que en lugar de guardar los datos en tablas lo hace en estructuras de datos BSON (similar a JSON)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esquema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dinámico.</w:t>
      </w:r>
    </w:p>
    <w:p>
      <w:pPr>
        <w:pStyle w:val="7"/>
        <w:ind w:left="533" w:right="1081"/>
        <w:rPr>
          <w:sz w:val="28"/>
          <w:szCs w:val="28"/>
        </w:rPr>
      </w:pPr>
      <w:r>
        <w:rPr>
          <w:sz w:val="28"/>
          <w:szCs w:val="28"/>
        </w:rPr>
        <w:t>Para obtener las noticias sobre la Formula 1 realizaremos scrapping web mediante la librería de java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JSoup.</w:t>
      </w:r>
    </w:p>
    <w:p>
      <w:pPr>
        <w:pStyle w:val="7"/>
        <w:ind w:left="534"/>
        <w:rPr>
          <w:sz w:val="20"/>
        </w:rPr>
      </w:pPr>
      <w:r>
        <w:rPr>
          <w:sz w:val="20"/>
        </w:rPr>
        <w:drawing>
          <wp:inline distT="0" distB="0" distL="0" distR="0">
            <wp:extent cx="1753235" cy="1216025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388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4"/>
        <w:ind w:left="533" w:right="945"/>
        <w:rPr>
          <w:sz w:val="28"/>
          <w:szCs w:val="28"/>
        </w:rPr>
      </w:pPr>
      <w:r>
        <w:rPr>
          <w:sz w:val="28"/>
          <w:szCs w:val="28"/>
        </w:rPr>
        <w:t>El Web Scraping (o Scraping) son un conjunto de técnicas que se utilizan para obtener de forma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automática el contenido que hay en páginas web a través de su código HTML. El uso de estas técnicas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tiene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como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finalidad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recopilar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grandes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cantidades de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datos de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diferentes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páginas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web.</w:t>
      </w:r>
    </w:p>
    <w:p>
      <w:pPr>
        <w:pStyle w:val="7"/>
        <w:spacing w:before="4"/>
        <w:ind w:left="533" w:right="945"/>
        <w:rPr>
          <w:sz w:val="28"/>
          <w:szCs w:val="28"/>
        </w:rPr>
      </w:pPr>
    </w:p>
    <w:p>
      <w:pPr>
        <w:pStyle w:val="7"/>
        <w:spacing w:before="4"/>
        <w:ind w:left="533" w:right="945"/>
        <w:rPr>
          <w:sz w:val="28"/>
          <w:szCs w:val="28"/>
        </w:rPr>
      </w:pPr>
    </w:p>
    <w:p>
      <w:pPr>
        <w:pStyle w:val="7"/>
        <w:spacing w:before="4"/>
        <w:ind w:left="533" w:right="945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spacing w:before="1"/>
        <w:ind w:left="533"/>
        <w:rPr>
          <w:sz w:val="28"/>
          <w:szCs w:val="28"/>
        </w:rPr>
      </w:pPr>
    </w:p>
    <w:p>
      <w:pPr>
        <w:pStyle w:val="7"/>
        <w:spacing w:before="1"/>
        <w:ind w:left="533"/>
        <w:rPr>
          <w:sz w:val="28"/>
          <w:szCs w:val="28"/>
        </w:rPr>
      </w:pPr>
      <w:r>
        <w:rPr>
          <w:sz w:val="28"/>
          <w:szCs w:val="28"/>
        </w:rPr>
        <w:t>Nuestro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FrontEnd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será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realizado en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java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mediante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el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uso de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Android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Studio.</w:t>
      </w:r>
    </w:p>
    <w:p>
      <w:pPr>
        <w:pStyle w:val="7"/>
        <w:spacing w:before="1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737870</wp:posOffset>
            </wp:positionH>
            <wp:positionV relativeFrom="paragraph">
              <wp:posOffset>219075</wp:posOffset>
            </wp:positionV>
            <wp:extent cx="1758950" cy="563880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179" cy="56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8"/>
        <w:rPr>
          <w:sz w:val="26"/>
        </w:rPr>
      </w:pPr>
    </w:p>
    <w:p>
      <w:pPr>
        <w:pStyle w:val="7"/>
        <w:ind w:left="533" w:right="660"/>
        <w:rPr>
          <w:sz w:val="28"/>
          <w:szCs w:val="28"/>
        </w:rPr>
      </w:pPr>
      <w:r>
        <w:rPr>
          <w:sz w:val="28"/>
          <w:szCs w:val="28"/>
        </w:rPr>
        <w:t>Android Studio es el entorno de desarrollo integrado (IDE) oficial para el desarrollo de apps para Android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y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está basado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IntelliJ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IDEA.</w:t>
      </w:r>
    </w:p>
    <w:p>
      <w:pPr>
        <w:pStyle w:val="7"/>
        <w:ind w:left="440" w:leftChars="200" w:right="0" w:firstLine="218" w:firstLineChars="78"/>
        <w:rPr>
          <w:sz w:val="28"/>
          <w:szCs w:val="28"/>
        </w:rPr>
      </w:pPr>
    </w:p>
    <w:p>
      <w:pPr>
        <w:pStyle w:val="7"/>
        <w:ind w:left="440" w:leftChars="200" w:right="0" w:firstLine="5" w:firstLineChars="0"/>
        <w:rPr>
          <w:sz w:val="28"/>
          <w:szCs w:val="28"/>
        </w:rPr>
      </w:pPr>
      <w:r>
        <w:rPr>
          <w:sz w:val="28"/>
          <w:szCs w:val="28"/>
        </w:rPr>
        <w:t>En nuestro FrontEnd desarrollaremos la interfaz de la aplicación, además obtendrá la información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necesaria de nuestro BackEnd y se la mostrará al </w:t>
      </w:r>
      <w:r>
        <w:rPr>
          <w:rFonts w:hint="default"/>
          <w:sz w:val="28"/>
          <w:szCs w:val="28"/>
          <w:lang w:val="es-ES"/>
        </w:rPr>
        <w:tab/>
      </w:r>
      <w:r>
        <w:rPr>
          <w:sz w:val="28"/>
          <w:szCs w:val="28"/>
        </w:rPr>
        <w:t>usuario de una forma bonita y sencilla. Además, será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fácil navegar por la </w:t>
      </w:r>
      <w:r>
        <w:rPr>
          <w:rFonts w:hint="default"/>
          <w:sz w:val="28"/>
          <w:szCs w:val="28"/>
          <w:lang w:val="es-ES"/>
        </w:rPr>
        <w:tab/>
      </w:r>
      <w:r>
        <w:rPr>
          <w:sz w:val="28"/>
          <w:szCs w:val="28"/>
        </w:rPr>
        <w:t xml:space="preserve">aplicación distribuyendo los diferentes apartados de la interfaz de una forma </w:t>
      </w:r>
      <w:r>
        <w:rPr>
          <w:rFonts w:hint="default"/>
          <w:sz w:val="28"/>
          <w:szCs w:val="28"/>
          <w:lang w:val="es-ES"/>
        </w:rPr>
        <w:tab/>
      </w:r>
      <w:r>
        <w:rPr>
          <w:sz w:val="28"/>
          <w:szCs w:val="28"/>
        </w:rPr>
        <w:t>intuitiva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y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cómoda para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el usuario.</w:t>
      </w:r>
    </w:p>
    <w:p>
      <w:pPr>
        <w:pStyle w:val="7"/>
        <w:spacing w:before="10"/>
        <w:rPr>
          <w:sz w:val="24"/>
          <w:szCs w:val="28"/>
        </w:rPr>
      </w:pPr>
    </w:p>
    <w:p>
      <w:pPr>
        <w:pStyle w:val="7"/>
        <w:spacing w:before="1"/>
        <w:ind w:left="533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2081530</wp:posOffset>
            </wp:positionH>
            <wp:positionV relativeFrom="paragraph">
              <wp:posOffset>252095</wp:posOffset>
            </wp:positionV>
            <wp:extent cx="3323590" cy="2993390"/>
            <wp:effectExtent l="0" t="0" r="13970" b="8890"/>
            <wp:wrapTopAndBottom/>
            <wp:docPr id="15" name="image7.jpeg" descr="Postman I: Explorando la herramienta - S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 descr="Postman I: Explorando la herramienta - Sngular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560" cy="29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Para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comprobar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las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consultas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la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Api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Rest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utilizare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Postman.</w:t>
      </w:r>
    </w:p>
    <w:p>
      <w:pPr>
        <w:spacing w:after="0"/>
        <w:rPr>
          <w:rFonts w:hint="default"/>
          <w:lang w:val="es-ES"/>
        </w:rPr>
        <w:sectPr>
          <w:pgSz w:w="11910" w:h="16840"/>
          <w:pgMar w:top="1320" w:right="740" w:bottom="600" w:left="600" w:header="770" w:footer="418" w:gutter="0"/>
          <w:cols w:space="720" w:num="1"/>
        </w:sectPr>
      </w:pPr>
    </w:p>
    <w:p>
      <w:pPr>
        <w:pStyle w:val="7"/>
        <w:spacing w:before="11"/>
        <w:rPr>
          <w:sz w:val="7"/>
        </w:rPr>
      </w:pPr>
    </w:p>
    <w:p>
      <w:pPr>
        <w:pStyle w:val="7"/>
        <w:spacing w:line="20" w:lineRule="exact"/>
        <w:ind w:left="259"/>
        <w:rPr>
          <w:sz w:val="2"/>
        </w:rPr>
      </w:pPr>
      <w:r>
        <w:rPr>
          <w:sz w:val="2"/>
        </w:rPr>
        <w:pict>
          <v:group id="_x0000_s1036" o:spid="_x0000_s1036" o:spt="203" style="height:0.75pt;width:488.7pt;" coordsize="9774,15">
            <o:lock v:ext="edit"/>
            <v:line id="_x0000_s1037" o:spid="_x0000_s1037" o:spt="20" style="position:absolute;left:0;top:8;height:0;width:9774;" stroked="t" coordsize="21600,21600">
              <v:path arrowok="t"/>
              <v:fill focussize="0,0"/>
              <v:stroke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7"/>
        <w:spacing w:before="90"/>
        <w:ind w:left="533" w:right="934"/>
        <w:rPr>
          <w:sz w:val="28"/>
          <w:szCs w:val="28"/>
        </w:rPr>
      </w:pPr>
      <w:r>
        <w:rPr>
          <w:sz w:val="28"/>
          <w:szCs w:val="28"/>
        </w:rPr>
        <w:t>Postman es una aplicación que nos permite realizar pruebas API. Es un cliente HTTP que nos da la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posibilidad de testear 'HTTP requests' a través de una interfaz gráfica de usuario, por medio de la cual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obtendremos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diferentes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tipos de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respuesta que posteriormente deberán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ser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validados.</w:t>
      </w:r>
    </w:p>
    <w:p>
      <w:pPr>
        <w:pStyle w:val="7"/>
        <w:spacing w:before="1"/>
        <w:rPr>
          <w:sz w:val="28"/>
          <w:szCs w:val="28"/>
        </w:rPr>
      </w:pPr>
    </w:p>
    <w:p>
      <w:pPr>
        <w:pStyle w:val="7"/>
        <w:ind w:left="533"/>
        <w:rPr>
          <w:rFonts w:hint="default"/>
          <w:sz w:val="28"/>
          <w:szCs w:val="28"/>
          <w:lang w:val="es-ES"/>
        </w:rPr>
      </w:pPr>
      <w:r>
        <w:rPr>
          <w:sz w:val="28"/>
          <w:szCs w:val="28"/>
        </w:rPr>
        <w:t>El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servidor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 la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base de datos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será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lanzado en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Docker</w:t>
      </w:r>
      <w:r>
        <w:rPr>
          <w:rFonts w:hint="default"/>
          <w:sz w:val="28"/>
          <w:szCs w:val="28"/>
          <w:lang w:val="es-ES"/>
        </w:rPr>
        <w:t>.</w:t>
      </w:r>
    </w:p>
    <w:p>
      <w:pPr>
        <w:pStyle w:val="7"/>
        <w:spacing w:before="1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1433830</wp:posOffset>
            </wp:positionH>
            <wp:positionV relativeFrom="paragraph">
              <wp:posOffset>95250</wp:posOffset>
            </wp:positionV>
            <wp:extent cx="1228725" cy="1019175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912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97"/>
        <w:ind w:left="533" w:right="1194"/>
        <w:rPr>
          <w:sz w:val="28"/>
          <w:szCs w:val="28"/>
        </w:rPr>
      </w:pPr>
      <w:r>
        <w:rPr>
          <w:sz w:val="28"/>
          <w:szCs w:val="28"/>
        </w:rPr>
        <w:t>Docker es un proyecto de código abierto que automatiza el despliegue de aplicaciones dentro de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contenedores de software, proporcionando una capa adicional de abstracción y automatización de</w:t>
      </w:r>
      <w:r>
        <w:rPr>
          <w:rFonts w:hint="default"/>
          <w:sz w:val="28"/>
          <w:szCs w:val="28"/>
          <w:lang w:val="es-ES"/>
        </w:rPr>
        <w:t xml:space="preserve"> 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virtualización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de aplicaciones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múltiples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sistemas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operativos.</w:t>
      </w:r>
    </w:p>
    <w:p>
      <w:pPr>
        <w:spacing w:after="0"/>
      </w:pPr>
    </w:p>
    <w:p>
      <w:pPr>
        <w:pStyle w:val="7"/>
        <w:spacing w:before="56"/>
        <w:ind w:left="533"/>
        <w:rPr>
          <w:sz w:val="28"/>
          <w:szCs w:val="28"/>
        </w:rPr>
      </w:pPr>
      <w:r>
        <w:rPr>
          <w:sz w:val="28"/>
          <w:szCs w:val="28"/>
        </w:rPr>
        <w:t>Nuestro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desarrollo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la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api será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realizado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el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IDE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IntelliJ.</w:t>
      </w:r>
    </w:p>
    <w:p>
      <w:pPr>
        <w:pStyle w:val="7"/>
        <w:ind w:left="534"/>
        <w:rPr>
          <w:sz w:val="20"/>
        </w:rPr>
      </w:pPr>
      <w:r>
        <w:rPr>
          <w:sz w:val="20"/>
        </w:rPr>
        <w:drawing>
          <wp:inline distT="0" distB="0" distL="0" distR="0">
            <wp:extent cx="1503045" cy="1503045"/>
            <wp:effectExtent l="0" t="0" r="5715" b="5715"/>
            <wp:docPr id="19" name="image9.png" descr="IntelliJ IDE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png" descr="IntelliJ IDEA - Wikipedia, la enciclopedia libre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517" cy="15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</w:p>
    <w:p>
      <w:pPr>
        <w:pStyle w:val="7"/>
        <w:spacing w:before="6"/>
        <w:rPr>
          <w:sz w:val="24"/>
        </w:rPr>
      </w:pPr>
    </w:p>
    <w:p>
      <w:pPr>
        <w:pStyle w:val="7"/>
        <w:ind w:left="533" w:right="541"/>
        <w:rPr>
          <w:sz w:val="28"/>
          <w:szCs w:val="28"/>
        </w:rPr>
      </w:pPr>
      <w:r>
        <w:rPr>
          <w:sz w:val="28"/>
          <w:szCs w:val="28"/>
        </w:rPr>
        <w:t>IntelliJ IDEA es un entorno de desarrollo integrado para el desarrollo de programas informáticos 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inteligente y sensible al contexto para trabajar con Java y otros lenguajes JVM como Kotlin, Scala y Groovy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en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todo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tipo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aplicaciones. Es desarrollado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JetBrains.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tabs>
          <w:tab w:val="left" w:pos="440"/>
        </w:tabs>
        <w:spacing w:after="0"/>
        <w:rPr>
          <w:rStyle w:val="11"/>
          <w:rFonts w:hint="default" w:ascii="Calibri" w:hAnsi="Calibri" w:cs="Calibri"/>
          <w:lang w:val="es-ES"/>
        </w:rPr>
      </w:pPr>
      <w:r>
        <w:rPr>
          <w:rFonts w:hint="default"/>
          <w:lang w:val="es-ES"/>
        </w:rPr>
        <w:tab/>
      </w:r>
      <w:r>
        <w:rPr>
          <w:rStyle w:val="11"/>
          <w:rFonts w:hint="default" w:ascii="Calibri" w:hAnsi="Calibri" w:cs="Calibri"/>
          <w:lang w:val="es-ES"/>
        </w:rPr>
        <w:t>2.2 DIAGRAMA MODELO DE DATOS</w:t>
      </w:r>
    </w:p>
    <w:p>
      <w:pPr>
        <w:tabs>
          <w:tab w:val="left" w:pos="440"/>
        </w:tabs>
        <w:spacing w:after="0"/>
        <w:rPr>
          <w:rStyle w:val="11"/>
          <w:rFonts w:hint="default" w:ascii="Calibri" w:hAnsi="Calibri" w:cs="Calibri"/>
          <w:b w:val="0"/>
          <w:bCs w:val="0"/>
          <w:lang w:val="es-ES"/>
        </w:rPr>
      </w:pPr>
      <w:r>
        <w:rPr>
          <w:rStyle w:val="11"/>
          <w:rFonts w:hint="default" w:ascii="Calibri" w:hAnsi="Calibri" w:cs="Calibri"/>
          <w:lang w:val="es-ES"/>
        </w:rPr>
        <w:tab/>
      </w:r>
      <w:r>
        <w:drawing>
          <wp:inline distT="0" distB="0" distL="114300" distR="114300">
            <wp:extent cx="6709410" cy="5520690"/>
            <wp:effectExtent l="0" t="0" r="11430" b="1143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55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  <w:r>
        <w:rPr>
          <w:rStyle w:val="11"/>
          <w:rFonts w:hint="default" w:ascii="Calibri" w:hAnsi="Calibri" w:cs="Calibri"/>
          <w:lang w:val="es-ES"/>
        </w:rPr>
        <w:tab/>
      </w:r>
      <w:r>
        <w:rPr>
          <w:rFonts w:hint="default"/>
          <w:sz w:val="28"/>
          <w:szCs w:val="28"/>
          <w:lang w:val="es-ES"/>
        </w:rPr>
        <w:t xml:space="preserve">Este sería el diagrama de modelo de datos del backend. Aquí se muestra todo lo </w:t>
      </w:r>
      <w:r>
        <w:rPr>
          <w:rFonts w:hint="default"/>
          <w:sz w:val="28"/>
          <w:szCs w:val="28"/>
          <w:lang w:val="es-ES"/>
        </w:rPr>
        <w:tab/>
        <w:t xml:space="preserve">necesario para el correcto funcionamiento de las funcionalidades que nos ofrece </w:t>
      </w:r>
      <w:r>
        <w:rPr>
          <w:rFonts w:hint="default"/>
          <w:sz w:val="28"/>
          <w:szCs w:val="28"/>
          <w:lang w:val="es-ES"/>
        </w:rPr>
        <w:tab/>
        <w:t>nuestra aplicación.</w:t>
      </w: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ab/>
        <w:t xml:space="preserve">Nuestra base de datos contara con las siguientes tablas: Usuario, Login, Noticias, </w:t>
      </w:r>
      <w:r>
        <w:rPr>
          <w:rFonts w:hint="default"/>
          <w:sz w:val="28"/>
          <w:szCs w:val="28"/>
          <w:lang w:val="es-ES"/>
        </w:rPr>
        <w:tab/>
        <w:t/>
      </w:r>
      <w:r>
        <w:rPr>
          <w:rFonts w:hint="default"/>
          <w:sz w:val="28"/>
          <w:szCs w:val="28"/>
          <w:lang w:val="es-ES"/>
        </w:rPr>
        <w:tab/>
        <w:t>Circuito, Clasificación Piloto, Clasificación Escuderia, Piloto.</w:t>
      </w: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ab/>
        <w:t xml:space="preserve">Ademas existen dos tipos Enum para las escuderias a las que pertenecen los pilotos y </w:t>
      </w:r>
      <w:r>
        <w:rPr>
          <w:rFonts w:hint="default"/>
          <w:sz w:val="28"/>
          <w:szCs w:val="28"/>
          <w:lang w:val="es-ES"/>
        </w:rPr>
        <w:tab/>
        <w:t>un UserRole que asigna el rol que tendrá cada usuario dentro de la aplicación.</w:t>
      </w:r>
    </w:p>
    <w:p>
      <w:pPr>
        <w:tabs>
          <w:tab w:val="left" w:pos="440"/>
        </w:tabs>
        <w:spacing w:after="0"/>
        <w:rPr>
          <w:rStyle w:val="11"/>
          <w:rFonts w:hint="default" w:ascii="Calibri" w:hAnsi="Calibri" w:cs="Calibri"/>
          <w:b w:val="0"/>
          <w:bCs w:val="0"/>
          <w:lang w:val="es-ES"/>
        </w:rPr>
      </w:pPr>
    </w:p>
    <w:p>
      <w:pPr>
        <w:tabs>
          <w:tab w:val="left" w:pos="440"/>
        </w:tabs>
        <w:spacing w:after="0"/>
        <w:rPr>
          <w:rStyle w:val="11"/>
          <w:rFonts w:hint="default" w:ascii="Calibri" w:hAnsi="Calibri" w:cs="Calibri"/>
          <w:b w:val="0"/>
          <w:bCs w:val="0"/>
          <w:lang w:val="es-ES"/>
        </w:rPr>
      </w:pPr>
    </w:p>
    <w:p>
      <w:pPr>
        <w:tabs>
          <w:tab w:val="left" w:pos="440"/>
        </w:tabs>
        <w:spacing w:after="0"/>
        <w:rPr>
          <w:rStyle w:val="11"/>
          <w:rFonts w:hint="default" w:ascii="Calibri" w:hAnsi="Calibri" w:cs="Calibri"/>
          <w:b w:val="0"/>
          <w:bCs w:val="0"/>
          <w:lang w:val="es-ES"/>
        </w:rPr>
      </w:pPr>
    </w:p>
    <w:p>
      <w:pPr>
        <w:tabs>
          <w:tab w:val="left" w:pos="440"/>
        </w:tabs>
        <w:spacing w:after="0"/>
        <w:rPr>
          <w:rStyle w:val="11"/>
          <w:rFonts w:hint="default" w:ascii="Calibri" w:hAnsi="Calibri" w:cs="Calibri"/>
          <w:b w:val="0"/>
          <w:bCs w:val="0"/>
          <w:lang w:val="es-ES"/>
        </w:rPr>
      </w:pPr>
    </w:p>
    <w:p>
      <w:pPr>
        <w:tabs>
          <w:tab w:val="left" w:pos="440"/>
        </w:tabs>
        <w:spacing w:after="0"/>
        <w:rPr>
          <w:rStyle w:val="11"/>
          <w:rFonts w:hint="default" w:ascii="Calibri" w:hAnsi="Calibri" w:cs="Calibri"/>
          <w:b w:val="0"/>
          <w:bCs w:val="0"/>
          <w:lang w:val="es-ES"/>
        </w:rPr>
      </w:pPr>
    </w:p>
    <w:p>
      <w:pPr>
        <w:tabs>
          <w:tab w:val="left" w:pos="440"/>
        </w:tabs>
        <w:spacing w:after="0"/>
        <w:rPr>
          <w:rStyle w:val="11"/>
          <w:rFonts w:hint="default" w:ascii="Calibri" w:hAnsi="Calibri" w:cs="Calibri"/>
          <w:b w:val="0"/>
          <w:bCs w:val="0"/>
          <w:lang w:val="es-ES"/>
        </w:rPr>
      </w:pP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  <w:r>
        <w:rPr>
          <w:rStyle w:val="11"/>
          <w:rFonts w:hint="default" w:ascii="Calibri" w:hAnsi="Calibri" w:cs="Calibri"/>
          <w:b w:val="0"/>
          <w:bCs w:val="0"/>
          <w:lang w:val="es-ES"/>
        </w:rPr>
        <w:tab/>
      </w:r>
      <w:r>
        <w:rPr>
          <w:rFonts w:hint="default"/>
          <w:sz w:val="28"/>
          <w:szCs w:val="28"/>
          <w:lang w:val="es-ES"/>
        </w:rPr>
        <w:t xml:space="preserve">Dependiendo del tipo de rol que tenga el usuario podrá hacer unas peticiones u otras </w:t>
      </w:r>
      <w:r>
        <w:rPr>
          <w:rFonts w:hint="default"/>
          <w:sz w:val="28"/>
          <w:szCs w:val="28"/>
          <w:lang w:val="es-ES"/>
        </w:rPr>
        <w:tab/>
        <w:t xml:space="preserve">a la api. En este caso si el usuario no es admin solo podrá realizar peticiones GET a la </w:t>
      </w:r>
      <w:r>
        <w:rPr>
          <w:rFonts w:hint="default"/>
          <w:sz w:val="28"/>
          <w:szCs w:val="28"/>
          <w:lang w:val="es-ES"/>
        </w:rPr>
        <w:tab/>
        <w:t xml:space="preserve">api. Es decir, simplemente podrá visualizar la información de los pilotos, circuitos, </w:t>
      </w:r>
      <w:r>
        <w:rPr>
          <w:rFonts w:hint="default"/>
          <w:sz w:val="28"/>
          <w:szCs w:val="28"/>
          <w:lang w:val="es-ES"/>
        </w:rPr>
        <w:tab/>
        <w:t/>
      </w:r>
      <w:r>
        <w:rPr>
          <w:rFonts w:hint="default"/>
          <w:sz w:val="28"/>
          <w:szCs w:val="28"/>
          <w:lang w:val="es-ES"/>
        </w:rPr>
        <w:tab/>
        <w:t>clasificación y noticias.</w:t>
      </w: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ab/>
        <w:t xml:space="preserve">En el caso de ser Admin podría insertar nuevos elementos a la api, actualizarlos y </w:t>
      </w:r>
      <w:r>
        <w:rPr>
          <w:rFonts w:hint="default"/>
          <w:sz w:val="28"/>
          <w:szCs w:val="28"/>
          <w:lang w:val="es-ES"/>
        </w:rPr>
        <w:tab/>
        <w:t/>
      </w:r>
      <w:r>
        <w:rPr>
          <w:rFonts w:hint="default"/>
          <w:sz w:val="28"/>
          <w:szCs w:val="28"/>
          <w:lang w:val="es-ES"/>
        </w:rPr>
        <w:tab/>
        <w:t>eliminarlos en caso de que quiera hacerlo. También podrá visualizar esta información.</w:t>
      </w: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ab/>
        <w:t>Todo esto lo realizará mediante peticiones GET, POST, PUT, DELETE.</w:t>
      </w:r>
    </w:p>
    <w:p>
      <w:pPr>
        <w:tabs>
          <w:tab w:val="left" w:pos="440"/>
        </w:tabs>
        <w:spacing w:after="0"/>
        <w:rPr>
          <w:rStyle w:val="11"/>
          <w:rFonts w:hint="default" w:ascii="Calibri" w:hAnsi="Calibri" w:cs="Calibri"/>
          <w:b w:val="0"/>
          <w:bCs w:val="0"/>
          <w:lang w:val="es-ES"/>
        </w:rPr>
      </w:pPr>
    </w:p>
    <w:p>
      <w:pPr>
        <w:tabs>
          <w:tab w:val="left" w:pos="440"/>
        </w:tabs>
        <w:spacing w:after="0"/>
        <w:rPr>
          <w:rStyle w:val="11"/>
          <w:rFonts w:hint="default" w:ascii="Calibri" w:hAnsi="Calibri" w:cs="Calibri"/>
          <w:b/>
          <w:bCs/>
          <w:lang w:val="es-ES"/>
        </w:rPr>
      </w:pPr>
      <w:r>
        <w:rPr>
          <w:rStyle w:val="11"/>
          <w:rFonts w:hint="default" w:ascii="Calibri" w:hAnsi="Calibri" w:cs="Calibri"/>
          <w:b w:val="0"/>
          <w:bCs w:val="0"/>
          <w:lang w:val="es-ES"/>
        </w:rPr>
        <w:tab/>
        <w:t/>
      </w:r>
      <w:r>
        <w:rPr>
          <w:rStyle w:val="11"/>
          <w:rFonts w:hint="default" w:ascii="Calibri" w:hAnsi="Calibri" w:cs="Calibri"/>
          <w:b w:val="0"/>
          <w:bCs w:val="0"/>
          <w:lang w:val="es-ES"/>
        </w:rPr>
        <w:tab/>
      </w:r>
      <w:r>
        <w:rPr>
          <w:rStyle w:val="11"/>
          <w:rFonts w:hint="default" w:ascii="Calibri" w:hAnsi="Calibri" w:cs="Calibri"/>
          <w:b/>
          <w:bCs/>
          <w:lang w:val="es-ES"/>
        </w:rPr>
        <w:t>2.3 DIAGRAMA CASOS DE USO</w:t>
      </w:r>
    </w:p>
    <w:p>
      <w:pPr>
        <w:tabs>
          <w:tab w:val="left" w:pos="440"/>
        </w:tabs>
        <w:spacing w:after="0"/>
        <w:rPr>
          <w:rStyle w:val="11"/>
          <w:rFonts w:hint="default" w:ascii="Calibri" w:hAnsi="Calibri"/>
          <w:b w:val="0"/>
          <w:bCs w:val="0"/>
          <w:lang w:val="es-ES"/>
        </w:rPr>
      </w:pPr>
      <w:r>
        <w:rPr>
          <w:rStyle w:val="11"/>
          <w:rFonts w:hint="default" w:ascii="Calibri" w:hAnsi="Calibri" w:cs="Calibri"/>
          <w:b/>
          <w:bCs/>
          <w:lang w:val="es-ES"/>
        </w:rPr>
        <w:tab/>
        <w:t/>
      </w:r>
      <w:r>
        <w:rPr>
          <w:rStyle w:val="11"/>
          <w:rFonts w:hint="default" w:ascii="Calibri" w:hAnsi="Calibri" w:cs="Calibri"/>
          <w:b/>
          <w:bCs/>
          <w:lang w:val="es-ES"/>
        </w:rPr>
        <w:tab/>
      </w:r>
      <w:r>
        <w:rPr>
          <w:rStyle w:val="11"/>
          <w:rFonts w:hint="default" w:ascii="Calibri" w:hAnsi="Calibri"/>
          <w:b w:val="0"/>
          <w:bCs w:val="0"/>
          <w:lang w:val="es-ES"/>
        </w:rPr>
        <w:t xml:space="preserve">Un caso de uso representa una unidad funcional coherente de un sistema, subsistema </w:t>
      </w:r>
      <w:r>
        <w:rPr>
          <w:rStyle w:val="11"/>
          <w:rFonts w:hint="default" w:ascii="Calibri" w:hAnsi="Calibri"/>
          <w:b w:val="0"/>
          <w:bCs w:val="0"/>
          <w:lang w:val="es-ES"/>
        </w:rPr>
        <w:tab/>
        <w:t/>
      </w:r>
      <w:r>
        <w:rPr>
          <w:rStyle w:val="11"/>
          <w:rFonts w:hint="default" w:ascii="Calibri" w:hAnsi="Calibri"/>
          <w:b w:val="0"/>
          <w:bCs w:val="0"/>
          <w:lang w:val="es-ES"/>
        </w:rPr>
        <w:tab/>
        <w:t xml:space="preserve">o clase. En un caso de uso uno o más actores interaccionan con el sistema que realiza </w:t>
      </w:r>
      <w:r>
        <w:rPr>
          <w:rStyle w:val="11"/>
          <w:rFonts w:hint="default" w:ascii="Calibri" w:hAnsi="Calibri"/>
          <w:b w:val="0"/>
          <w:bCs w:val="0"/>
          <w:lang w:val="es-ES"/>
        </w:rPr>
        <w:tab/>
        <w:t/>
      </w:r>
      <w:r>
        <w:rPr>
          <w:rStyle w:val="11"/>
          <w:rFonts w:hint="default" w:ascii="Calibri" w:hAnsi="Calibri"/>
          <w:b w:val="0"/>
          <w:bCs w:val="0"/>
          <w:lang w:val="es-ES"/>
        </w:rPr>
        <w:tab/>
        <w:t>algunas acciones.</w:t>
      </w:r>
    </w:p>
    <w:p>
      <w:pPr>
        <w:pStyle w:val="7"/>
        <w:bidi w:val="0"/>
      </w:pPr>
      <w:r>
        <w:rPr>
          <w:rStyle w:val="11"/>
          <w:rFonts w:hint="default" w:ascii="Calibri" w:hAnsi="Calibri" w:cs="Calibri"/>
          <w:b/>
          <w:bCs/>
          <w:lang w:val="es-ES"/>
        </w:rPr>
        <w:tab/>
      </w:r>
      <w:r>
        <w:drawing>
          <wp:inline distT="0" distB="0" distL="114300" distR="114300">
            <wp:extent cx="6704330" cy="5619115"/>
            <wp:effectExtent l="0" t="0" r="1270" b="444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561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</w:pPr>
    </w:p>
    <w:p>
      <w:pPr>
        <w:pStyle w:val="7"/>
        <w:bidi w:val="0"/>
      </w:pPr>
    </w:p>
    <w:p>
      <w:pPr>
        <w:pStyle w:val="7"/>
        <w:bidi w:val="0"/>
      </w:pPr>
    </w:p>
    <w:p>
      <w:pPr>
        <w:pStyle w:val="7"/>
        <w:bidi w:val="0"/>
      </w:pPr>
    </w:p>
    <w:p>
      <w:pPr>
        <w:pStyle w:val="7"/>
        <w:bidi w:val="0"/>
      </w:pPr>
    </w:p>
    <w:p>
      <w:pPr>
        <w:pStyle w:val="7"/>
        <w:bidi w:val="0"/>
      </w:pPr>
    </w:p>
    <w:p>
      <w:pPr>
        <w:pStyle w:val="7"/>
        <w:bidi w:val="0"/>
      </w:pP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sz w:val="28"/>
          <w:szCs w:val="28"/>
          <w:lang w:val="es-ES"/>
        </w:rPr>
        <w:t xml:space="preserve">En este caso solo tenemos un actor que es nuestro usuario. Cada funcionalidad/ </w:t>
      </w:r>
      <w:r>
        <w:rPr>
          <w:rFonts w:hint="default"/>
          <w:sz w:val="28"/>
          <w:szCs w:val="28"/>
          <w:lang w:val="es-ES"/>
        </w:rPr>
        <w:tab/>
        <w:t xml:space="preserve">interacción que puede realizar dentro de la aplicación es un caso de uso. El objetivo de </w:t>
      </w:r>
      <w:r>
        <w:rPr>
          <w:rFonts w:hint="default"/>
          <w:sz w:val="28"/>
          <w:szCs w:val="28"/>
          <w:lang w:val="es-ES"/>
        </w:rPr>
        <w:tab/>
        <w:t>este diagrama es representar la comunicación y el comportamiento del sistema</w:t>
      </w:r>
      <w:r>
        <w:rPr>
          <w:rFonts w:hint="default"/>
          <w:sz w:val="28"/>
          <w:szCs w:val="28"/>
          <w:lang w:val="es-ES"/>
        </w:rPr>
        <w:tab/>
        <w:t/>
      </w:r>
      <w:r>
        <w:rPr>
          <w:rFonts w:hint="default"/>
          <w:sz w:val="28"/>
          <w:szCs w:val="28"/>
          <w:lang w:val="es-ES"/>
        </w:rPr>
        <w:tab/>
        <w:t>mediante la interacción del usuario con las funcionalidades de la aplicación.</w:t>
      </w: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ab/>
      </w: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</w:p>
    <w:p>
      <w:pPr>
        <w:pStyle w:val="7"/>
        <w:bidi w:val="0"/>
        <w:rPr>
          <w:rStyle w:val="11"/>
          <w:rFonts w:hint="default"/>
          <w:lang w:val="es-ES"/>
        </w:rPr>
      </w:pPr>
      <w:r>
        <w:rPr>
          <w:rFonts w:hint="default"/>
          <w:sz w:val="28"/>
          <w:szCs w:val="28"/>
          <w:lang w:val="es-ES"/>
        </w:rPr>
        <w:tab/>
      </w:r>
      <w:r>
        <w:rPr>
          <w:rStyle w:val="11"/>
          <w:rFonts w:hint="default"/>
          <w:lang w:val="es-ES"/>
        </w:rPr>
        <w:t>2.4 REQUISITOS FUNCIONALES</w:t>
      </w:r>
    </w:p>
    <w:p>
      <w:pPr>
        <w:pStyle w:val="7"/>
        <w:bidi w:val="0"/>
        <w:rPr>
          <w:rStyle w:val="11"/>
          <w:rFonts w:hint="default"/>
          <w:lang w:val="es-ES"/>
        </w:rPr>
      </w:pPr>
    </w:p>
    <w:p>
      <w:pPr>
        <w:pStyle w:val="7"/>
        <w:bidi w:val="0"/>
        <w:rPr>
          <w:rStyle w:val="11"/>
          <w:rFonts w:hint="default" w:ascii="Calibri" w:hAnsi="Calibri" w:cs="Calibri"/>
          <w:b w:val="0"/>
          <w:bCs w:val="0"/>
          <w:lang w:val="es-ES"/>
        </w:rPr>
      </w:pPr>
      <w:r>
        <w:rPr>
          <w:rStyle w:val="11"/>
          <w:rFonts w:hint="default" w:ascii="Arial"/>
          <w:lang w:val="es-ES"/>
        </w:rPr>
        <w:tab/>
      </w:r>
      <w:r>
        <w:rPr>
          <w:rStyle w:val="11"/>
          <w:rFonts w:hint="default" w:ascii="Calibri" w:hAnsi="Calibri" w:cs="Calibri"/>
          <w:b w:val="0"/>
          <w:bCs w:val="0"/>
          <w:lang w:val="es-ES"/>
        </w:rPr>
        <w:t xml:space="preserve">Los requerimientos funcionales de un sistema, son aquellos que describen </w:t>
      </w:r>
      <w:r>
        <w:rPr>
          <w:rStyle w:val="11"/>
          <w:rFonts w:hint="default" w:ascii="Calibri" w:hAnsi="Calibri" w:cs="Calibri"/>
          <w:b w:val="0"/>
          <w:bCs w:val="0"/>
          <w:lang w:val="es-ES"/>
        </w:rPr>
        <w:tab/>
        <w:t/>
      </w:r>
      <w:r>
        <w:rPr>
          <w:rStyle w:val="11"/>
          <w:rFonts w:hint="default" w:ascii="Calibri" w:hAnsi="Calibri" w:cs="Calibri"/>
          <w:b w:val="0"/>
          <w:bCs w:val="0"/>
          <w:lang w:val="es-ES"/>
        </w:rPr>
        <w:tab/>
        <w:t xml:space="preserve">cualquier actividad que este deba realizar, en otras palabras, el comportamiento </w:t>
      </w:r>
      <w:r>
        <w:rPr>
          <w:rStyle w:val="11"/>
          <w:rFonts w:hint="default" w:ascii="Calibri" w:hAnsi="Calibri" w:cs="Calibri"/>
          <w:b w:val="0"/>
          <w:bCs w:val="0"/>
          <w:lang w:val="es-ES"/>
        </w:rPr>
        <w:tab/>
        <w:t xml:space="preserve">o </w:t>
      </w:r>
      <w:r>
        <w:rPr>
          <w:rStyle w:val="11"/>
          <w:rFonts w:hint="default" w:ascii="Calibri" w:hAnsi="Calibri" w:cs="Calibri"/>
          <w:b w:val="0"/>
          <w:bCs w:val="0"/>
          <w:lang w:val="es-ES"/>
        </w:rPr>
        <w:tab/>
        <w:t>función particular de un sistema o software cuando se cumplen ciertas condiciones.</w:t>
      </w:r>
    </w:p>
    <w:p>
      <w:pPr>
        <w:pStyle w:val="7"/>
        <w:bidi w:val="0"/>
        <w:rPr>
          <w:rStyle w:val="11"/>
          <w:rFonts w:hint="default" w:ascii="Arial"/>
          <w:b w:val="0"/>
          <w:bCs w:val="0"/>
          <w:lang w:val="es-ES"/>
        </w:rPr>
      </w:pP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ab/>
        <w:t>En este caso nuestro usuario tiene la posibilidad de:</w:t>
      </w:r>
    </w:p>
    <w:p>
      <w:pPr>
        <w:pStyle w:val="7"/>
        <w:numPr>
          <w:ilvl w:val="0"/>
          <w:numId w:val="2"/>
        </w:numPr>
        <w:tabs>
          <w:tab w:val="clear" w:pos="425"/>
        </w:tabs>
        <w:bidi w:val="0"/>
        <w:ind w:left="168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Logarse en el sistema.</w:t>
      </w:r>
    </w:p>
    <w:p>
      <w:pPr>
        <w:pStyle w:val="7"/>
        <w:numPr>
          <w:ilvl w:val="0"/>
          <w:numId w:val="2"/>
        </w:numPr>
        <w:tabs>
          <w:tab w:val="clear" w:pos="425"/>
        </w:tabs>
        <w:bidi w:val="0"/>
        <w:ind w:left="168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Registrarse en el sistema.</w:t>
      </w:r>
    </w:p>
    <w:p>
      <w:pPr>
        <w:pStyle w:val="7"/>
        <w:numPr>
          <w:ilvl w:val="0"/>
          <w:numId w:val="2"/>
        </w:numPr>
        <w:tabs>
          <w:tab w:val="clear" w:pos="425"/>
        </w:tabs>
        <w:bidi w:val="0"/>
        <w:ind w:left="168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Consultar clasificación pilotos.</w:t>
      </w:r>
    </w:p>
    <w:p>
      <w:pPr>
        <w:pStyle w:val="7"/>
        <w:numPr>
          <w:ilvl w:val="0"/>
          <w:numId w:val="2"/>
        </w:numPr>
        <w:tabs>
          <w:tab w:val="clear" w:pos="425"/>
        </w:tabs>
        <w:bidi w:val="0"/>
        <w:ind w:left="168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Consultar clasificación escuderias.</w:t>
      </w:r>
    </w:p>
    <w:p>
      <w:pPr>
        <w:pStyle w:val="7"/>
        <w:numPr>
          <w:ilvl w:val="0"/>
          <w:numId w:val="2"/>
        </w:numPr>
        <w:tabs>
          <w:tab w:val="clear" w:pos="425"/>
        </w:tabs>
        <w:bidi w:val="0"/>
        <w:ind w:left="168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Consultar Información sobre los pilotos.</w:t>
      </w:r>
    </w:p>
    <w:p>
      <w:pPr>
        <w:pStyle w:val="7"/>
        <w:numPr>
          <w:ilvl w:val="0"/>
          <w:numId w:val="2"/>
        </w:numPr>
        <w:tabs>
          <w:tab w:val="clear" w:pos="425"/>
        </w:tabs>
        <w:bidi w:val="0"/>
        <w:ind w:left="168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Consultar los circuitos de la temporada.</w:t>
      </w:r>
    </w:p>
    <w:p>
      <w:pPr>
        <w:pStyle w:val="7"/>
        <w:numPr>
          <w:ilvl w:val="0"/>
          <w:numId w:val="2"/>
        </w:numPr>
        <w:tabs>
          <w:tab w:val="clear" w:pos="425"/>
        </w:tabs>
        <w:bidi w:val="0"/>
        <w:ind w:left="168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Consultar las noticias mas recientes del mundo de la Formula 1.</w:t>
      </w:r>
    </w:p>
    <w:p>
      <w:pPr>
        <w:pStyle w:val="7"/>
        <w:numPr>
          <w:ilvl w:val="0"/>
          <w:numId w:val="2"/>
        </w:numPr>
        <w:tabs>
          <w:tab w:val="clear" w:pos="425"/>
        </w:tabs>
        <w:bidi w:val="0"/>
        <w:ind w:left="168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El sistema debe controlar que todas las peticiones son seguras.</w:t>
      </w:r>
    </w:p>
    <w:p>
      <w:pPr>
        <w:pStyle w:val="7"/>
        <w:numPr>
          <w:ilvl w:val="0"/>
          <w:numId w:val="2"/>
        </w:numPr>
        <w:tabs>
          <w:tab w:val="clear" w:pos="425"/>
        </w:tabs>
        <w:bidi w:val="0"/>
        <w:ind w:left="168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La aplicación debe mantener unos cánones de diseño similares en cada parte de la aplicación</w:t>
      </w:r>
    </w:p>
    <w:p>
      <w:pPr>
        <w:pStyle w:val="7"/>
        <w:numPr>
          <w:ilvl w:val="0"/>
          <w:numId w:val="2"/>
        </w:numPr>
        <w:tabs>
          <w:tab w:val="clear" w:pos="425"/>
        </w:tabs>
        <w:bidi w:val="0"/>
        <w:ind w:left="168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La aplicación debe funcionar en todos los dispositivos móviles Android, independientemente de su tamaño</w:t>
      </w:r>
    </w:p>
    <w:p>
      <w:pPr>
        <w:pStyle w:val="7"/>
        <w:numPr>
          <w:ilvl w:val="0"/>
          <w:numId w:val="2"/>
        </w:numPr>
        <w:tabs>
          <w:tab w:val="clear" w:pos="425"/>
        </w:tabs>
        <w:bidi w:val="0"/>
        <w:ind w:left="168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 xml:space="preserve">La experiencia del usuario debe ser positiva </w:t>
      </w:r>
    </w:p>
    <w:p>
      <w:pPr>
        <w:pStyle w:val="7"/>
        <w:numPr>
          <w:ilvl w:val="0"/>
          <w:numId w:val="2"/>
        </w:numPr>
        <w:tabs>
          <w:tab w:val="clear" w:pos="425"/>
        </w:tabs>
        <w:bidi w:val="0"/>
        <w:ind w:left="168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La interfaz debe ser amigable y sencilla para el usuario.</w:t>
      </w:r>
    </w:p>
    <w:p>
      <w:pPr>
        <w:pStyle w:val="7"/>
        <w:numPr>
          <w:ilvl w:val="0"/>
          <w:numId w:val="2"/>
        </w:numPr>
        <w:tabs>
          <w:tab w:val="clear" w:pos="425"/>
        </w:tabs>
        <w:bidi w:val="0"/>
        <w:ind w:left="168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Las peticiones no deben tardar demasiado en realizarse para una experiencia satisfactoria.</w:t>
      </w:r>
    </w:p>
    <w:p>
      <w:pPr>
        <w:pStyle w:val="7"/>
        <w:numPr>
          <w:ilvl w:val="0"/>
          <w:numId w:val="2"/>
        </w:numPr>
        <w:tabs>
          <w:tab w:val="clear" w:pos="425"/>
        </w:tabs>
        <w:bidi w:val="0"/>
        <w:ind w:left="168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La aplicación debe de ser escalable para posibles actualizaciones y mejoras.</w:t>
      </w:r>
    </w:p>
    <w:p>
      <w:pPr>
        <w:pStyle w:val="7"/>
        <w:numPr>
          <w:numId w:val="0"/>
        </w:numPr>
        <w:bidi w:val="0"/>
        <w:ind w:left="1260" w:leftChars="0" w:right="0" w:rightChars="0"/>
        <w:rPr>
          <w:rFonts w:hint="default"/>
          <w:sz w:val="28"/>
          <w:szCs w:val="28"/>
          <w:lang w:val="es-ES"/>
        </w:rPr>
      </w:pPr>
    </w:p>
    <w:p>
      <w:pPr>
        <w:pStyle w:val="7"/>
        <w:numPr>
          <w:numId w:val="0"/>
        </w:numPr>
        <w:bidi w:val="0"/>
        <w:ind w:left="1260" w:leftChars="0" w:right="0" w:rightChars="0"/>
        <w:rPr>
          <w:rFonts w:hint="default"/>
          <w:sz w:val="28"/>
          <w:szCs w:val="28"/>
          <w:lang w:val="es-ES"/>
        </w:rPr>
      </w:pPr>
    </w:p>
    <w:p>
      <w:pPr>
        <w:pStyle w:val="7"/>
        <w:numPr>
          <w:numId w:val="0"/>
        </w:numPr>
        <w:bidi w:val="0"/>
        <w:ind w:left="1260" w:leftChars="0" w:right="0" w:rightChars="0"/>
        <w:rPr>
          <w:rFonts w:hint="default"/>
          <w:sz w:val="28"/>
          <w:szCs w:val="28"/>
          <w:lang w:val="es-ES"/>
        </w:rPr>
      </w:pPr>
    </w:p>
    <w:p>
      <w:pPr>
        <w:pStyle w:val="7"/>
        <w:numPr>
          <w:numId w:val="0"/>
        </w:numPr>
        <w:bidi w:val="0"/>
        <w:ind w:left="1260" w:leftChars="0" w:right="0" w:rightChars="0"/>
        <w:rPr>
          <w:rFonts w:hint="default"/>
          <w:sz w:val="28"/>
          <w:szCs w:val="28"/>
          <w:lang w:val="es-ES"/>
        </w:rPr>
      </w:pPr>
    </w:p>
    <w:p>
      <w:pPr>
        <w:pStyle w:val="7"/>
        <w:numPr>
          <w:numId w:val="0"/>
        </w:numPr>
        <w:bidi w:val="0"/>
        <w:ind w:left="1260" w:leftChars="0" w:right="0" w:rightChars="0"/>
        <w:rPr>
          <w:rFonts w:hint="default"/>
          <w:sz w:val="28"/>
          <w:szCs w:val="28"/>
          <w:lang w:val="es-ES"/>
        </w:rPr>
      </w:pPr>
    </w:p>
    <w:p>
      <w:pPr>
        <w:pStyle w:val="7"/>
        <w:numPr>
          <w:numId w:val="0"/>
        </w:numPr>
        <w:bidi w:val="0"/>
        <w:ind w:left="1260" w:leftChars="0" w:right="0" w:rightChars="0"/>
        <w:rPr>
          <w:rFonts w:hint="default"/>
          <w:sz w:val="28"/>
          <w:szCs w:val="28"/>
          <w:lang w:val="es-ES"/>
        </w:rPr>
      </w:pPr>
    </w:p>
    <w:p>
      <w:pPr>
        <w:pStyle w:val="7"/>
        <w:numPr>
          <w:numId w:val="0"/>
        </w:numPr>
        <w:bidi w:val="0"/>
        <w:ind w:left="1260" w:leftChars="0" w:right="0" w:rightChars="0"/>
        <w:rPr>
          <w:rFonts w:hint="default"/>
          <w:sz w:val="28"/>
          <w:szCs w:val="28"/>
          <w:lang w:val="es-ES"/>
        </w:rPr>
      </w:pPr>
    </w:p>
    <w:p>
      <w:pPr>
        <w:pStyle w:val="7"/>
        <w:numPr>
          <w:numId w:val="0"/>
        </w:numPr>
        <w:bidi w:val="0"/>
        <w:ind w:left="1260" w:leftChars="0" w:right="0" w:rightChars="0"/>
        <w:rPr>
          <w:rFonts w:hint="default"/>
          <w:sz w:val="28"/>
          <w:szCs w:val="28"/>
          <w:lang w:val="es-ES"/>
        </w:rPr>
      </w:pPr>
    </w:p>
    <w:p>
      <w:pPr>
        <w:pStyle w:val="7"/>
        <w:numPr>
          <w:numId w:val="0"/>
        </w:numPr>
        <w:bidi w:val="0"/>
        <w:ind w:left="1260" w:leftChars="0" w:right="0" w:rightChars="0"/>
        <w:rPr>
          <w:rFonts w:hint="default"/>
          <w:sz w:val="28"/>
          <w:szCs w:val="28"/>
          <w:lang w:val="es-ES"/>
        </w:rPr>
      </w:pPr>
    </w:p>
    <w:p>
      <w:pPr>
        <w:pStyle w:val="7"/>
        <w:numPr>
          <w:numId w:val="0"/>
        </w:numPr>
        <w:bidi w:val="0"/>
        <w:ind w:left="1260" w:leftChars="0" w:right="0" w:rightChars="0"/>
        <w:rPr>
          <w:rFonts w:hint="default"/>
          <w:sz w:val="28"/>
          <w:szCs w:val="28"/>
          <w:lang w:val="es-ES"/>
        </w:rPr>
      </w:pPr>
    </w:p>
    <w:p>
      <w:pPr>
        <w:pStyle w:val="7"/>
        <w:numPr>
          <w:numId w:val="0"/>
        </w:numPr>
        <w:bidi w:val="0"/>
        <w:ind w:left="1260" w:leftChars="0" w:right="0" w:rightChars="0"/>
        <w:rPr>
          <w:rFonts w:hint="default"/>
          <w:sz w:val="28"/>
          <w:szCs w:val="28"/>
          <w:lang w:val="es-ES"/>
        </w:rPr>
      </w:pPr>
    </w:p>
    <w:p>
      <w:pPr>
        <w:pStyle w:val="7"/>
        <w:widowControl w:val="0"/>
        <w:numPr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ab/>
      </w:r>
    </w:p>
    <w:p>
      <w:pPr>
        <w:pStyle w:val="7"/>
        <w:bidi w:val="0"/>
        <w:ind w:firstLine="720" w:firstLineChars="0"/>
        <w:rPr>
          <w:rStyle w:val="11"/>
          <w:rFonts w:hint="default"/>
          <w:lang w:val="es-ES"/>
        </w:rPr>
      </w:pPr>
      <w:r>
        <w:rPr>
          <w:rStyle w:val="11"/>
          <w:rFonts w:hint="default"/>
          <w:lang w:val="es-ES"/>
        </w:rPr>
        <w:t>2.</w:t>
      </w:r>
      <w:r>
        <w:rPr>
          <w:rStyle w:val="11"/>
          <w:rFonts w:hint="default" w:ascii="Arial"/>
          <w:lang w:val="es-ES"/>
        </w:rPr>
        <w:t>5</w:t>
      </w:r>
      <w:r>
        <w:rPr>
          <w:rStyle w:val="11"/>
          <w:rFonts w:hint="default"/>
          <w:lang w:val="es-ES"/>
        </w:rPr>
        <w:t xml:space="preserve"> REQUISITOS</w:t>
      </w:r>
      <w:r>
        <w:rPr>
          <w:rStyle w:val="11"/>
          <w:rFonts w:hint="default" w:ascii="Arial"/>
          <w:lang w:val="es-ES"/>
        </w:rPr>
        <w:t xml:space="preserve"> NO</w:t>
      </w:r>
      <w:r>
        <w:rPr>
          <w:rStyle w:val="11"/>
          <w:rFonts w:hint="default"/>
          <w:lang w:val="es-ES"/>
        </w:rPr>
        <w:t xml:space="preserve"> FUNCIONALES</w:t>
      </w:r>
    </w:p>
    <w:p>
      <w:pPr>
        <w:pStyle w:val="7"/>
        <w:bidi w:val="0"/>
        <w:rPr>
          <w:rStyle w:val="11"/>
          <w:rFonts w:hint="default" w:ascii="Arial"/>
          <w:lang w:val="es-ES"/>
        </w:rPr>
      </w:pPr>
      <w:r>
        <w:rPr>
          <w:rStyle w:val="11"/>
          <w:rFonts w:hint="default" w:ascii="Arial"/>
          <w:lang w:val="es-ES"/>
        </w:rPr>
        <w:tab/>
      </w:r>
    </w:p>
    <w:p>
      <w:pPr>
        <w:pStyle w:val="7"/>
        <w:bidi w:val="0"/>
        <w:rPr>
          <w:rStyle w:val="11"/>
          <w:rFonts w:hint="default" w:ascii="Arial"/>
          <w:lang w:val="es-ES"/>
        </w:rPr>
      </w:pPr>
      <w:r>
        <w:rPr>
          <w:rStyle w:val="11"/>
          <w:rFonts w:hint="default" w:ascii="Arial"/>
          <w:lang w:val="es-ES"/>
        </w:rPr>
        <w:tab/>
      </w:r>
      <w:r>
        <w:rPr>
          <w:rStyle w:val="11"/>
          <w:rFonts w:hint="default" w:ascii="Calibri" w:hAnsi="Calibri" w:cs="Calibri"/>
          <w:b w:val="0"/>
          <w:bCs w:val="0"/>
          <w:lang w:val="es-ES"/>
        </w:rPr>
        <w:t xml:space="preserve">Los requerimientos no funcionales representan características generales y </w:t>
      </w:r>
      <w:r>
        <w:rPr>
          <w:rStyle w:val="11"/>
          <w:rFonts w:hint="default" w:ascii="Calibri" w:hAnsi="Calibri" w:cs="Calibri"/>
          <w:b w:val="0"/>
          <w:bCs w:val="0"/>
          <w:lang w:val="es-ES"/>
        </w:rPr>
        <w:tab/>
        <w:t>restricciones de la aplicación o sistema que se esté desarrollando.</w:t>
      </w:r>
      <w:r>
        <w:rPr>
          <w:rStyle w:val="11"/>
          <w:rFonts w:hint="default" w:ascii="Arial"/>
          <w:lang w:val="es-ES"/>
        </w:rPr>
        <w:tab/>
      </w:r>
    </w:p>
    <w:p>
      <w:pPr>
        <w:pStyle w:val="7"/>
        <w:bidi w:val="0"/>
        <w:rPr>
          <w:rStyle w:val="11"/>
          <w:rFonts w:hint="default" w:ascii="Arial"/>
          <w:lang w:val="es-ES"/>
        </w:rPr>
      </w:pPr>
      <w:r>
        <w:rPr>
          <w:rStyle w:val="11"/>
          <w:rFonts w:hint="default" w:ascii="Arial"/>
          <w:lang w:val="es-ES"/>
        </w:rPr>
        <w:tab/>
      </w:r>
      <w:r>
        <w:rPr>
          <w:rStyle w:val="11"/>
          <w:rFonts w:hint="default" w:ascii="Calibri" w:hAnsi="Calibri" w:cs="Calibri"/>
          <w:b w:val="0"/>
          <w:bCs w:val="0"/>
          <w:lang w:val="es-ES"/>
        </w:rPr>
        <w:t>Son cualidades las cuales nuestro producto debe tener.</w:t>
      </w:r>
      <w:r>
        <w:rPr>
          <w:rStyle w:val="11"/>
          <w:rFonts w:hint="default" w:ascii="Arial"/>
          <w:lang w:val="es-ES"/>
        </w:rPr>
        <w:t xml:space="preserve"> </w:t>
      </w:r>
      <w:r>
        <w:rPr>
          <w:rStyle w:val="11"/>
          <w:rFonts w:hint="default" w:ascii="Arial"/>
          <w:lang w:val="es-ES"/>
        </w:rPr>
        <w:tab/>
      </w:r>
    </w:p>
    <w:p>
      <w:pPr>
        <w:pStyle w:val="7"/>
        <w:bidi w:val="0"/>
        <w:rPr>
          <w:rStyle w:val="11"/>
          <w:rFonts w:hint="default" w:ascii="Arial"/>
          <w:lang w:val="es-ES"/>
        </w:rPr>
      </w:pPr>
      <w:r>
        <w:rPr>
          <w:rStyle w:val="11"/>
          <w:rFonts w:hint="default" w:ascii="Arial"/>
          <w:lang w:val="es-ES"/>
        </w:rPr>
        <w:tab/>
      </w: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sz w:val="28"/>
          <w:szCs w:val="28"/>
          <w:lang w:val="es-ES"/>
        </w:rPr>
        <w:t>En este caso los requisitos no funcionales son los siguientes:</w:t>
      </w:r>
    </w:p>
    <w:p>
      <w:pPr>
        <w:pStyle w:val="7"/>
        <w:numPr>
          <w:ilvl w:val="3"/>
          <w:numId w:val="2"/>
        </w:numPr>
        <w:bidi w:val="0"/>
        <w:ind w:left="1685" w:leftChars="0" w:hanging="425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Todos los datos de la aplicación deben de estar almacenados remotamente en un servidor.</w:t>
      </w:r>
    </w:p>
    <w:p>
      <w:pPr>
        <w:pStyle w:val="7"/>
        <w:numPr>
          <w:ilvl w:val="3"/>
          <w:numId w:val="2"/>
        </w:numPr>
        <w:bidi w:val="0"/>
        <w:ind w:left="1685" w:leftChars="0" w:hanging="425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El cliente móvil esta desarrollado en lenguaje JAVA.</w:t>
      </w:r>
    </w:p>
    <w:p>
      <w:pPr>
        <w:pStyle w:val="7"/>
        <w:numPr>
          <w:ilvl w:val="3"/>
          <w:numId w:val="2"/>
        </w:numPr>
        <w:bidi w:val="0"/>
        <w:ind w:left="1685" w:leftChars="0" w:hanging="425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Las peticiones a la API REST serán realizadas mediante Retrofit 2.</w:t>
      </w:r>
    </w:p>
    <w:p>
      <w:pPr>
        <w:pStyle w:val="7"/>
        <w:numPr>
          <w:ilvl w:val="3"/>
          <w:numId w:val="2"/>
        </w:numPr>
        <w:bidi w:val="0"/>
        <w:ind w:left="1685" w:leftChars="0" w:hanging="425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La API REST será realizada en Spring Boot.</w:t>
      </w:r>
    </w:p>
    <w:p>
      <w:pPr>
        <w:pStyle w:val="7"/>
        <w:numPr>
          <w:ilvl w:val="3"/>
          <w:numId w:val="2"/>
        </w:numPr>
        <w:bidi w:val="0"/>
        <w:ind w:left="1685" w:leftChars="0" w:hanging="425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El almacenamiento de datos sera realizado en MongoDB.</w:t>
      </w:r>
    </w:p>
    <w:p>
      <w:pPr>
        <w:pStyle w:val="7"/>
        <w:numPr>
          <w:ilvl w:val="3"/>
          <w:numId w:val="2"/>
        </w:numPr>
        <w:bidi w:val="0"/>
        <w:ind w:left="1685" w:leftChars="0" w:hanging="425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La API REST debe estar testada mediante JUnit 5.</w:t>
      </w:r>
    </w:p>
    <w:p>
      <w:pPr>
        <w:pStyle w:val="7"/>
        <w:numPr>
          <w:ilvl w:val="3"/>
          <w:numId w:val="2"/>
        </w:numPr>
        <w:bidi w:val="0"/>
        <w:ind w:left="1685" w:leftChars="0" w:hanging="425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El despliegue de la base de datos será realizado en Docker.</w:t>
      </w:r>
    </w:p>
    <w:p>
      <w:pPr>
        <w:pStyle w:val="7"/>
        <w:numPr>
          <w:ilvl w:val="3"/>
          <w:numId w:val="2"/>
        </w:numPr>
        <w:bidi w:val="0"/>
        <w:ind w:left="1685" w:leftChars="0" w:hanging="425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La gama de colores de la aplicación deberá contar mínimo con negro y rojo.</w:t>
      </w:r>
    </w:p>
    <w:p>
      <w:pPr>
        <w:pStyle w:val="7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ab/>
      </w:r>
    </w:p>
    <w:p>
      <w:pPr>
        <w:pStyle w:val="7"/>
        <w:bidi w:val="0"/>
        <w:ind w:firstLine="720" w:firstLineChars="0"/>
        <w:rPr>
          <w:rStyle w:val="11"/>
          <w:rFonts w:hint="default" w:ascii="Arial"/>
          <w:lang w:val="es-ES"/>
        </w:rPr>
      </w:pPr>
      <w:r>
        <w:rPr>
          <w:rStyle w:val="11"/>
          <w:rFonts w:hint="default"/>
          <w:lang w:val="es-ES"/>
        </w:rPr>
        <w:t>2.</w:t>
      </w:r>
      <w:r>
        <w:rPr>
          <w:rStyle w:val="11"/>
          <w:rFonts w:hint="default" w:ascii="Arial"/>
          <w:lang w:val="es-ES"/>
        </w:rPr>
        <w:t>6</w:t>
      </w:r>
      <w:r>
        <w:rPr>
          <w:rStyle w:val="11"/>
          <w:rFonts w:hint="default"/>
          <w:lang w:val="es-ES"/>
        </w:rPr>
        <w:t xml:space="preserve"> REQUISITOS</w:t>
      </w:r>
      <w:r>
        <w:rPr>
          <w:rStyle w:val="11"/>
          <w:rFonts w:hint="default" w:ascii="Arial"/>
          <w:lang w:val="es-ES"/>
        </w:rPr>
        <w:t xml:space="preserve"> DE INFORMACIÓN</w:t>
      </w:r>
    </w:p>
    <w:p>
      <w:pPr>
        <w:pStyle w:val="7"/>
        <w:bidi w:val="0"/>
        <w:ind w:firstLine="720" w:firstLineChars="0"/>
        <w:rPr>
          <w:rStyle w:val="11"/>
          <w:rFonts w:hint="default" w:ascii="Arial"/>
          <w:b w:val="0"/>
          <w:bCs w:val="0"/>
          <w:lang w:val="es-ES"/>
        </w:rPr>
      </w:pP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ab/>
        <w:t xml:space="preserve">Un requisito de información es una capacidad que el usuario necesita para resolver un </w:t>
      </w:r>
      <w:r>
        <w:rPr>
          <w:rFonts w:hint="default"/>
          <w:sz w:val="28"/>
          <w:szCs w:val="28"/>
          <w:lang w:val="es-ES"/>
        </w:rPr>
        <w:tab/>
        <w:t>problema o conseguir un objetivo especifico.</w:t>
      </w: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ab/>
        <w:t xml:space="preserve">Son las condiciones que se deben cumplir o debe poseer un sistema para satisfacer </w:t>
      </w:r>
      <w:r>
        <w:rPr>
          <w:rFonts w:hint="default"/>
          <w:sz w:val="28"/>
          <w:szCs w:val="28"/>
          <w:lang w:val="es-ES"/>
        </w:rPr>
        <w:tab/>
        <w:t>una norma o una especificación concreta.</w:t>
      </w: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ab/>
        <w:t>En este caso los requisitos de información son los siguientes:</w:t>
      </w:r>
    </w:p>
    <w:p>
      <w:pPr>
        <w:pStyle w:val="7"/>
        <w:bidi w:val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ab/>
        <w:t/>
      </w:r>
      <w:r>
        <w:rPr>
          <w:rFonts w:hint="default"/>
          <w:sz w:val="28"/>
          <w:szCs w:val="28"/>
          <w:lang w:val="es-ES"/>
        </w:rPr>
        <w:tab/>
      </w:r>
    </w:p>
    <w:p>
      <w:pPr>
        <w:pStyle w:val="7"/>
        <w:numPr>
          <w:ilvl w:val="0"/>
          <w:numId w:val="3"/>
        </w:numPr>
        <w:bidi w:val="0"/>
        <w:ind w:left="1680" w:lef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i/>
          <w:iCs/>
          <w:sz w:val="28"/>
          <w:szCs w:val="28"/>
          <w:lang w:val="es-ES"/>
        </w:rPr>
        <w:t>Usuario:</w:t>
      </w:r>
      <w:r>
        <w:rPr>
          <w:rFonts w:hint="default"/>
          <w:sz w:val="28"/>
          <w:szCs w:val="28"/>
          <w:lang w:val="es-ES"/>
        </w:rPr>
        <w:t xml:space="preserve"> Son aquellas personas que utilizan la aplicación. Deben disponer de la siguiente información.</w:t>
      </w:r>
    </w:p>
    <w:p>
      <w:pPr>
        <w:pStyle w:val="7"/>
        <w:numPr>
          <w:ilvl w:val="3"/>
          <w:numId w:val="3"/>
        </w:numPr>
        <w:bidi w:val="0"/>
        <w:ind w:left="294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Id</w:t>
      </w:r>
    </w:p>
    <w:p>
      <w:pPr>
        <w:pStyle w:val="7"/>
        <w:numPr>
          <w:ilvl w:val="3"/>
          <w:numId w:val="3"/>
        </w:numPr>
        <w:bidi w:val="0"/>
        <w:ind w:left="294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Correo</w:t>
      </w:r>
    </w:p>
    <w:p>
      <w:pPr>
        <w:pStyle w:val="7"/>
        <w:numPr>
          <w:ilvl w:val="3"/>
          <w:numId w:val="3"/>
        </w:numPr>
        <w:bidi w:val="0"/>
        <w:ind w:left="294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 xml:space="preserve">Nombre </w:t>
      </w:r>
      <w:bookmarkStart w:id="0" w:name="_GoBack"/>
      <w:bookmarkEnd w:id="0"/>
      <w:r>
        <w:rPr>
          <w:rFonts w:hint="default"/>
          <w:sz w:val="28"/>
          <w:szCs w:val="28"/>
          <w:lang w:val="es-ES"/>
        </w:rPr>
        <w:t>Usuario</w:t>
      </w:r>
    </w:p>
    <w:p>
      <w:pPr>
        <w:pStyle w:val="7"/>
        <w:numPr>
          <w:ilvl w:val="3"/>
          <w:numId w:val="3"/>
        </w:numPr>
        <w:bidi w:val="0"/>
        <w:ind w:left="294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Contraseña</w:t>
      </w:r>
    </w:p>
    <w:p>
      <w:pPr>
        <w:pStyle w:val="7"/>
        <w:numPr>
          <w:ilvl w:val="3"/>
          <w:numId w:val="3"/>
        </w:numPr>
        <w:bidi w:val="0"/>
        <w:ind w:left="294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Imagen</w:t>
      </w:r>
    </w:p>
    <w:p>
      <w:pPr>
        <w:pStyle w:val="7"/>
        <w:numPr>
          <w:ilvl w:val="3"/>
          <w:numId w:val="3"/>
        </w:numPr>
        <w:bidi w:val="0"/>
        <w:ind w:left="294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Rol</w:t>
      </w:r>
    </w:p>
    <w:p>
      <w:pPr>
        <w:pStyle w:val="7"/>
        <w:numPr>
          <w:ilvl w:val="0"/>
          <w:numId w:val="3"/>
        </w:numPr>
        <w:bidi w:val="0"/>
        <w:ind w:left="168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i/>
          <w:iCs/>
          <w:sz w:val="28"/>
          <w:szCs w:val="28"/>
          <w:lang w:val="es-ES"/>
        </w:rPr>
        <w:t xml:space="preserve">Noticia: </w:t>
      </w:r>
      <w:r>
        <w:rPr>
          <w:rFonts w:hint="default"/>
          <w:i w:val="0"/>
          <w:iCs w:val="0"/>
          <w:sz w:val="28"/>
          <w:szCs w:val="28"/>
          <w:lang w:val="es-ES"/>
        </w:rPr>
        <w:t>Representa las novedades que suceden en el mundo de la Formula 1. Deben disponer de la siguiente información.</w:t>
      </w:r>
    </w:p>
    <w:p>
      <w:pPr>
        <w:pStyle w:val="7"/>
        <w:numPr>
          <w:ilvl w:val="3"/>
          <w:numId w:val="3"/>
        </w:numPr>
        <w:bidi w:val="0"/>
        <w:ind w:left="294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Título</w:t>
      </w:r>
    </w:p>
    <w:p>
      <w:pPr>
        <w:pStyle w:val="7"/>
        <w:numPr>
          <w:ilvl w:val="3"/>
          <w:numId w:val="3"/>
        </w:numPr>
        <w:bidi w:val="0"/>
        <w:ind w:left="2940" w:leftChars="0" w:right="0" w:rightChars="0" w:hanging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Imagen</w:t>
      </w:r>
    </w:p>
    <w:p>
      <w:pPr>
        <w:pStyle w:val="7"/>
        <w:widowControl w:val="0"/>
        <w:numPr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default"/>
          <w:sz w:val="28"/>
          <w:szCs w:val="28"/>
          <w:lang w:val="es-ES"/>
        </w:rPr>
      </w:pPr>
    </w:p>
    <w:p>
      <w:pPr>
        <w:pStyle w:val="7"/>
        <w:widowControl w:val="0"/>
        <w:numPr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default"/>
          <w:sz w:val="28"/>
          <w:szCs w:val="28"/>
          <w:lang w:val="es-ES"/>
        </w:rPr>
      </w:pPr>
    </w:p>
    <w:p>
      <w:pPr>
        <w:pStyle w:val="7"/>
        <w:widowControl w:val="0"/>
        <w:numPr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default"/>
          <w:sz w:val="28"/>
          <w:szCs w:val="28"/>
          <w:lang w:val="es-ES"/>
        </w:rPr>
      </w:pPr>
    </w:p>
    <w:p>
      <w:pPr>
        <w:pStyle w:val="7"/>
        <w:widowControl w:val="0"/>
        <w:numPr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default"/>
          <w:sz w:val="28"/>
          <w:szCs w:val="28"/>
          <w:lang w:val="es-ES"/>
        </w:rPr>
      </w:pPr>
    </w:p>
    <w:p>
      <w:pPr>
        <w:pStyle w:val="7"/>
        <w:widowControl w:val="0"/>
        <w:numPr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default"/>
          <w:sz w:val="28"/>
          <w:szCs w:val="28"/>
          <w:lang w:val="es-ES"/>
        </w:rPr>
      </w:pPr>
    </w:p>
    <w:p>
      <w:pPr>
        <w:pStyle w:val="7"/>
        <w:widowControl w:val="0"/>
        <w:numPr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default"/>
          <w:sz w:val="28"/>
          <w:szCs w:val="28"/>
          <w:lang w:val="es-ES"/>
        </w:rPr>
      </w:pPr>
    </w:p>
    <w:p>
      <w:pPr>
        <w:pStyle w:val="7"/>
        <w:widowControl w:val="0"/>
        <w:numPr>
          <w:ilvl w:val="0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168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i/>
          <w:iCs/>
          <w:sz w:val="28"/>
          <w:szCs w:val="28"/>
          <w:lang w:val="es-ES"/>
        </w:rPr>
        <w:t xml:space="preserve">Piloto: </w:t>
      </w:r>
      <w:r>
        <w:rPr>
          <w:rFonts w:hint="default"/>
          <w:i w:val="0"/>
          <w:iCs w:val="0"/>
          <w:sz w:val="28"/>
          <w:szCs w:val="28"/>
          <w:lang w:val="es-ES"/>
        </w:rPr>
        <w:t>Son los competidores que participan en la temporada de Formula 1. Deben disponer de la siguiente información.</w:t>
      </w:r>
    </w:p>
    <w:p>
      <w:pPr>
        <w:pStyle w:val="7"/>
        <w:widowControl w:val="0"/>
        <w:numPr>
          <w:ilvl w:val="3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294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i w:val="0"/>
          <w:iCs w:val="0"/>
          <w:sz w:val="28"/>
          <w:szCs w:val="28"/>
          <w:lang w:val="es-ES"/>
        </w:rPr>
        <w:t>Id</w:t>
      </w:r>
    </w:p>
    <w:p>
      <w:pPr>
        <w:pStyle w:val="7"/>
        <w:widowControl w:val="0"/>
        <w:numPr>
          <w:ilvl w:val="3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294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i w:val="0"/>
          <w:iCs w:val="0"/>
          <w:sz w:val="28"/>
          <w:szCs w:val="28"/>
          <w:lang w:val="es-ES"/>
        </w:rPr>
        <w:t>Nombre</w:t>
      </w:r>
    </w:p>
    <w:p>
      <w:pPr>
        <w:pStyle w:val="7"/>
        <w:widowControl w:val="0"/>
        <w:numPr>
          <w:ilvl w:val="3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294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i w:val="0"/>
          <w:iCs w:val="0"/>
          <w:sz w:val="28"/>
          <w:szCs w:val="28"/>
          <w:lang w:val="es-ES"/>
        </w:rPr>
        <w:t>Edad</w:t>
      </w:r>
    </w:p>
    <w:p>
      <w:pPr>
        <w:pStyle w:val="7"/>
        <w:widowControl w:val="0"/>
        <w:numPr>
          <w:ilvl w:val="3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294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i w:val="0"/>
          <w:iCs w:val="0"/>
          <w:sz w:val="28"/>
          <w:szCs w:val="28"/>
          <w:lang w:val="es-ES"/>
        </w:rPr>
        <w:t>Imagen</w:t>
      </w:r>
    </w:p>
    <w:p>
      <w:pPr>
        <w:pStyle w:val="7"/>
        <w:widowControl w:val="0"/>
        <w:numPr>
          <w:ilvl w:val="3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294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i w:val="0"/>
          <w:iCs w:val="0"/>
          <w:sz w:val="28"/>
          <w:szCs w:val="28"/>
          <w:lang w:val="es-ES"/>
        </w:rPr>
        <w:t>Escuderia</w:t>
      </w:r>
    </w:p>
    <w:p>
      <w:pPr>
        <w:pStyle w:val="7"/>
        <w:widowControl w:val="0"/>
        <w:numPr>
          <w:numId w:val="0"/>
        </w:numPr>
        <w:autoSpaceDE w:val="0"/>
        <w:autoSpaceDN w:val="0"/>
        <w:bidi w:val="0"/>
        <w:spacing w:before="0" w:after="0" w:line="240" w:lineRule="auto"/>
        <w:ind w:left="2520" w:leftChars="0" w:right="0" w:rightChars="0"/>
        <w:jc w:val="left"/>
        <w:rPr>
          <w:rFonts w:hint="default"/>
          <w:sz w:val="28"/>
          <w:szCs w:val="28"/>
          <w:lang w:val="es-ES"/>
        </w:rPr>
      </w:pPr>
    </w:p>
    <w:p>
      <w:pPr>
        <w:pStyle w:val="7"/>
        <w:widowControl w:val="0"/>
        <w:numPr>
          <w:ilvl w:val="0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168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i/>
          <w:iCs/>
          <w:sz w:val="28"/>
          <w:szCs w:val="28"/>
          <w:lang w:val="es-ES"/>
        </w:rPr>
        <w:t>Circuito:</w:t>
      </w:r>
      <w:r>
        <w:rPr>
          <w:rFonts w:hint="default"/>
          <w:sz w:val="28"/>
          <w:szCs w:val="28"/>
          <w:lang w:val="es-ES"/>
        </w:rPr>
        <w:t xml:space="preserve"> Son aquellos lugares donde serán corridas las carreras de la temporada. Deben disponer de la siguiente información.</w:t>
      </w:r>
    </w:p>
    <w:p>
      <w:pPr>
        <w:pStyle w:val="7"/>
        <w:widowControl w:val="0"/>
        <w:numPr>
          <w:ilvl w:val="3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294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Id</w:t>
      </w:r>
    </w:p>
    <w:p>
      <w:pPr>
        <w:pStyle w:val="7"/>
        <w:widowControl w:val="0"/>
        <w:numPr>
          <w:ilvl w:val="3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294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País</w:t>
      </w:r>
    </w:p>
    <w:p>
      <w:pPr>
        <w:pStyle w:val="7"/>
        <w:widowControl w:val="0"/>
        <w:numPr>
          <w:ilvl w:val="3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294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Vuelta Rápida</w:t>
      </w:r>
    </w:p>
    <w:p>
      <w:pPr>
        <w:pStyle w:val="7"/>
        <w:widowControl w:val="0"/>
        <w:numPr>
          <w:ilvl w:val="3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294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Longitud</w:t>
      </w:r>
    </w:p>
    <w:p>
      <w:pPr>
        <w:pStyle w:val="7"/>
        <w:widowControl w:val="0"/>
        <w:numPr>
          <w:ilvl w:val="3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294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Imagen</w:t>
      </w:r>
    </w:p>
    <w:p>
      <w:pPr>
        <w:pStyle w:val="7"/>
        <w:widowControl w:val="0"/>
        <w:numPr>
          <w:numId w:val="0"/>
        </w:numPr>
        <w:autoSpaceDE w:val="0"/>
        <w:autoSpaceDN w:val="0"/>
        <w:bidi w:val="0"/>
        <w:spacing w:before="0" w:after="0" w:line="240" w:lineRule="auto"/>
        <w:ind w:left="2520" w:leftChars="0" w:right="0" w:right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ab/>
      </w:r>
    </w:p>
    <w:p>
      <w:pPr>
        <w:pStyle w:val="7"/>
        <w:widowControl w:val="0"/>
        <w:numPr>
          <w:ilvl w:val="0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168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i/>
          <w:iCs/>
          <w:sz w:val="28"/>
          <w:szCs w:val="28"/>
          <w:lang w:val="es-ES"/>
        </w:rPr>
        <w:t>Clasificación Piloto:</w:t>
      </w:r>
      <w:r>
        <w:rPr>
          <w:rFonts w:hint="default"/>
          <w:i w:val="0"/>
          <w:iCs w:val="0"/>
          <w:sz w:val="28"/>
          <w:szCs w:val="28"/>
          <w:lang w:val="es-ES"/>
        </w:rPr>
        <w:t xml:space="preserve"> Es la tabla de las posiciones que tiene cada piloto en la temporada. Deben disponer de la siguiente información.</w:t>
      </w:r>
    </w:p>
    <w:p>
      <w:pPr>
        <w:pStyle w:val="7"/>
        <w:widowControl w:val="0"/>
        <w:numPr>
          <w:ilvl w:val="3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294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i w:val="0"/>
          <w:iCs w:val="0"/>
          <w:sz w:val="28"/>
          <w:szCs w:val="28"/>
          <w:lang w:val="es-ES"/>
        </w:rPr>
        <w:t>Posición</w:t>
      </w:r>
    </w:p>
    <w:p>
      <w:pPr>
        <w:pStyle w:val="7"/>
        <w:widowControl w:val="0"/>
        <w:numPr>
          <w:ilvl w:val="3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294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i w:val="0"/>
          <w:iCs w:val="0"/>
          <w:sz w:val="28"/>
          <w:szCs w:val="28"/>
          <w:lang w:val="es-ES"/>
        </w:rPr>
        <w:t>Nombre Piloto</w:t>
      </w:r>
    </w:p>
    <w:p>
      <w:pPr>
        <w:pStyle w:val="7"/>
        <w:widowControl w:val="0"/>
        <w:numPr>
          <w:ilvl w:val="3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294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i w:val="0"/>
          <w:iCs w:val="0"/>
          <w:sz w:val="28"/>
          <w:szCs w:val="28"/>
          <w:lang w:val="es-ES"/>
        </w:rPr>
        <w:t>Puntos</w:t>
      </w:r>
    </w:p>
    <w:p>
      <w:pPr>
        <w:pStyle w:val="7"/>
        <w:widowControl w:val="0"/>
        <w:numPr>
          <w:ilvl w:val="3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294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i w:val="0"/>
          <w:iCs w:val="0"/>
          <w:sz w:val="28"/>
          <w:szCs w:val="28"/>
          <w:lang w:val="es-ES"/>
        </w:rPr>
        <w:t>Escuderia</w:t>
      </w:r>
    </w:p>
    <w:p>
      <w:pPr>
        <w:pStyle w:val="7"/>
        <w:widowControl w:val="0"/>
        <w:numPr>
          <w:ilvl w:val="3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294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i w:val="0"/>
          <w:iCs w:val="0"/>
          <w:sz w:val="28"/>
          <w:szCs w:val="28"/>
          <w:lang w:val="es-ES"/>
        </w:rPr>
        <w:t>Bandera</w:t>
      </w:r>
    </w:p>
    <w:p>
      <w:pPr>
        <w:pStyle w:val="7"/>
        <w:widowControl w:val="0"/>
        <w:numPr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default"/>
          <w:i w:val="0"/>
          <w:iCs w:val="0"/>
          <w:sz w:val="28"/>
          <w:szCs w:val="28"/>
          <w:lang w:val="es-ES"/>
        </w:rPr>
      </w:pPr>
    </w:p>
    <w:p>
      <w:pPr>
        <w:pStyle w:val="7"/>
        <w:widowControl w:val="0"/>
        <w:numPr>
          <w:ilvl w:val="0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1680" w:leftChars="0" w:right="0" w:rightChars="0" w:hanging="420" w:firstLineChars="0"/>
        <w:jc w:val="left"/>
        <w:rPr>
          <w:rFonts w:hint="default"/>
          <w:sz w:val="28"/>
          <w:szCs w:val="28"/>
          <w:lang w:val="es-ES"/>
        </w:rPr>
      </w:pPr>
      <w:r>
        <w:rPr>
          <w:rFonts w:hint="default"/>
          <w:i/>
          <w:iCs/>
          <w:sz w:val="28"/>
          <w:szCs w:val="28"/>
          <w:lang w:val="es-ES"/>
        </w:rPr>
        <w:t xml:space="preserve">Clasificación Escuderia: </w:t>
      </w:r>
      <w:r>
        <w:rPr>
          <w:rFonts w:hint="default"/>
          <w:i w:val="0"/>
          <w:iCs w:val="0"/>
          <w:sz w:val="28"/>
          <w:szCs w:val="28"/>
          <w:lang w:val="es-ES"/>
        </w:rPr>
        <w:t>Es la tabla de las posiciones que tiene cada escuderia en la temporada. Deben disponer de la siguiente información.</w:t>
      </w:r>
    </w:p>
    <w:p>
      <w:pPr>
        <w:pStyle w:val="7"/>
        <w:widowControl w:val="0"/>
        <w:numPr>
          <w:ilvl w:val="3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2940" w:leftChars="0" w:right="0" w:rightChars="0" w:hanging="420" w:firstLineChars="0"/>
        <w:jc w:val="left"/>
        <w:rPr>
          <w:rFonts w:hint="default"/>
          <w:i w:val="0"/>
          <w:iCs w:val="0"/>
          <w:sz w:val="28"/>
          <w:szCs w:val="28"/>
          <w:lang w:val="es-ES"/>
        </w:rPr>
      </w:pPr>
      <w:r>
        <w:rPr>
          <w:rFonts w:hint="default"/>
          <w:i w:val="0"/>
          <w:iCs w:val="0"/>
          <w:sz w:val="28"/>
          <w:szCs w:val="28"/>
          <w:lang w:val="es-ES"/>
        </w:rPr>
        <w:t>Posición</w:t>
      </w:r>
    </w:p>
    <w:p>
      <w:pPr>
        <w:pStyle w:val="7"/>
        <w:widowControl w:val="0"/>
        <w:numPr>
          <w:ilvl w:val="3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2940" w:leftChars="0" w:right="0" w:rightChars="0" w:hanging="420" w:firstLineChars="0"/>
        <w:jc w:val="left"/>
        <w:rPr>
          <w:rFonts w:hint="default"/>
          <w:i w:val="0"/>
          <w:iCs w:val="0"/>
          <w:sz w:val="28"/>
          <w:szCs w:val="28"/>
          <w:lang w:val="es-ES"/>
        </w:rPr>
      </w:pPr>
      <w:r>
        <w:rPr>
          <w:rFonts w:hint="default"/>
          <w:i w:val="0"/>
          <w:iCs w:val="0"/>
          <w:sz w:val="28"/>
          <w:szCs w:val="28"/>
          <w:lang w:val="es-ES"/>
        </w:rPr>
        <w:t>Escuderia</w:t>
      </w:r>
    </w:p>
    <w:p>
      <w:pPr>
        <w:pStyle w:val="7"/>
        <w:widowControl w:val="0"/>
        <w:numPr>
          <w:ilvl w:val="3"/>
          <w:numId w:val="3"/>
        </w:numPr>
        <w:tabs>
          <w:tab w:val="clear" w:pos="1680"/>
        </w:tabs>
        <w:autoSpaceDE w:val="0"/>
        <w:autoSpaceDN w:val="0"/>
        <w:bidi w:val="0"/>
        <w:spacing w:before="0" w:after="0" w:line="240" w:lineRule="auto"/>
        <w:ind w:left="2940" w:leftChars="0" w:right="0" w:rightChars="0" w:hanging="420" w:firstLineChars="0"/>
        <w:jc w:val="left"/>
        <w:rPr>
          <w:rFonts w:hint="default"/>
          <w:i w:val="0"/>
          <w:iCs w:val="0"/>
          <w:sz w:val="28"/>
          <w:szCs w:val="28"/>
          <w:lang w:val="es-ES"/>
        </w:rPr>
      </w:pPr>
      <w:r>
        <w:rPr>
          <w:rFonts w:hint="default"/>
          <w:i w:val="0"/>
          <w:iCs w:val="0"/>
          <w:sz w:val="28"/>
          <w:szCs w:val="28"/>
          <w:lang w:val="es-ES"/>
        </w:rPr>
        <w:t>Puntos</w:t>
      </w:r>
    </w:p>
    <w:p>
      <w:pPr>
        <w:pStyle w:val="7"/>
        <w:numPr>
          <w:numId w:val="0"/>
        </w:numPr>
        <w:bidi w:val="0"/>
        <w:ind w:right="0" w:rightChars="0"/>
        <w:rPr>
          <w:rFonts w:hint="default"/>
          <w:sz w:val="28"/>
          <w:szCs w:val="28"/>
          <w:lang w:val="es-ES"/>
        </w:rPr>
      </w:pPr>
    </w:p>
    <w:p>
      <w:pPr>
        <w:pStyle w:val="7"/>
        <w:widowControl w:val="0"/>
        <w:numPr>
          <w:ilvl w:val="-2"/>
          <w:numId w:val="0"/>
        </w:numPr>
        <w:autoSpaceDE w:val="0"/>
        <w:autoSpaceDN w:val="0"/>
        <w:bidi w:val="0"/>
        <w:spacing w:before="0" w:after="0" w:line="240" w:lineRule="auto"/>
        <w:ind w:right="0" w:rightChars="0"/>
        <w:jc w:val="left"/>
        <w:rPr>
          <w:rFonts w:hint="default"/>
          <w:sz w:val="28"/>
          <w:szCs w:val="28"/>
          <w:lang w:val="es-ES"/>
        </w:rPr>
        <w:sectPr>
          <w:pgSz w:w="11910" w:h="16840"/>
          <w:pgMar w:top="1320" w:right="740" w:bottom="600" w:left="600" w:header="770" w:footer="418" w:gutter="0"/>
          <w:cols w:space="720" w:num="1"/>
        </w:sectPr>
      </w:pPr>
      <w:r>
        <w:rPr>
          <w:rFonts w:hint="default"/>
          <w:sz w:val="28"/>
          <w:szCs w:val="28"/>
          <w:lang w:val="es-ES"/>
        </w:rPr>
        <w:tab/>
        <w:t/>
      </w:r>
      <w:r>
        <w:rPr>
          <w:rFonts w:hint="default"/>
          <w:sz w:val="28"/>
          <w:szCs w:val="28"/>
          <w:lang w:val="es-ES"/>
        </w:rPr>
        <w:tab/>
      </w:r>
    </w:p>
    <w:p>
      <w:pPr>
        <w:pStyle w:val="7"/>
        <w:spacing w:before="11"/>
        <w:rPr>
          <w:sz w:val="7"/>
        </w:rPr>
      </w:pPr>
    </w:p>
    <w:p>
      <w:pPr>
        <w:pStyle w:val="7"/>
        <w:spacing w:line="20" w:lineRule="exact"/>
        <w:ind w:left="259"/>
        <w:rPr>
          <w:sz w:val="2"/>
        </w:rPr>
      </w:pPr>
      <w:r>
        <w:rPr>
          <w:sz w:val="2"/>
        </w:rPr>
        <w:pict>
          <v:group id="_x0000_s1038" o:spid="_x0000_s1038" o:spt="203" style="height:0.75pt;width:488.7pt;" coordsize="9774,15">
            <o:lock v:ext="edit"/>
            <v:line id="_x0000_s1039" o:spid="_x0000_s1039" o:spt="20" style="position:absolute;left:0;top:8;height:0;width:9774;" stroked="t" coordsize="21600,21600">
              <v:path arrowok="t"/>
              <v:fill focussize="0,0"/>
              <v:stroke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7"/>
        <w:spacing w:before="5"/>
        <w:rPr>
          <w:sz w:val="17"/>
        </w:rPr>
      </w:pPr>
    </w:p>
    <w:p>
      <w:pPr>
        <w:pStyle w:val="7"/>
        <w:spacing w:before="7"/>
        <w:rPr>
          <w:sz w:val="29"/>
        </w:rPr>
      </w:pPr>
    </w:p>
    <w:p>
      <w:pPr>
        <w:pStyle w:val="3"/>
        <w:numPr>
          <w:ilvl w:val="1"/>
          <w:numId w:val="1"/>
        </w:numPr>
        <w:tabs>
          <w:tab w:val="left" w:pos="1109"/>
          <w:tab w:val="left" w:pos="1110"/>
        </w:tabs>
        <w:spacing w:before="0" w:after="0" w:line="240" w:lineRule="auto"/>
        <w:ind w:left="1109" w:right="0" w:hanging="577"/>
        <w:jc w:val="left"/>
        <w:rPr>
          <w:rFonts w:ascii="Calibri" w:hAnsi="Calibri"/>
        </w:rPr>
      </w:pPr>
      <w:r>
        <w:rPr>
          <w:rFonts w:ascii="Calibri" w:hAnsi="Calibri"/>
        </w:rPr>
        <w:t>DISEÑO</w:t>
      </w:r>
    </w:p>
    <w:p>
      <w:pPr>
        <w:pStyle w:val="7"/>
        <w:spacing w:before="1"/>
        <w:ind w:left="533"/>
        <w:rPr>
          <w:sz w:val="28"/>
          <w:szCs w:val="28"/>
        </w:rPr>
      </w:pPr>
      <w:r>
        <w:rPr>
          <w:sz w:val="28"/>
          <w:szCs w:val="28"/>
        </w:rPr>
        <w:t>Diseño de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la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Aplicación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Android.</w:t>
      </w:r>
    </w:p>
    <w:p>
      <w:pPr>
        <w:spacing w:after="0"/>
        <w:rPr>
          <w:sz w:val="20"/>
        </w:rPr>
      </w:pPr>
    </w:p>
    <w:p>
      <w:pPr>
        <w:tabs>
          <w:tab w:val="left" w:pos="560"/>
        </w:tabs>
        <w:spacing w:after="0"/>
        <w:rPr>
          <w:rFonts w:hint="default"/>
          <w:sz w:val="28"/>
          <w:szCs w:val="36"/>
          <w:lang w:val="es-ES"/>
        </w:rPr>
        <w:sectPr>
          <w:pgSz w:w="11910" w:h="16840"/>
          <w:pgMar w:top="1320" w:right="740" w:bottom="600" w:left="600" w:header="770" w:footer="418" w:gutter="0"/>
          <w:cols w:space="720" w:num="1"/>
        </w:sectPr>
      </w:pPr>
      <w:r>
        <w:rPr>
          <w:rFonts w:hint="default"/>
          <w:sz w:val="20"/>
          <w:lang w:val="es-ES"/>
        </w:rPr>
        <w:tab/>
      </w:r>
    </w:p>
    <w:p>
      <w:pPr>
        <w:pStyle w:val="7"/>
        <w:spacing w:before="11"/>
        <w:rPr>
          <w:sz w:val="7"/>
        </w:rPr>
      </w:pPr>
    </w:p>
    <w:p>
      <w:pPr>
        <w:pStyle w:val="7"/>
        <w:spacing w:line="20" w:lineRule="exact"/>
        <w:ind w:left="259"/>
        <w:rPr>
          <w:sz w:val="2"/>
        </w:rPr>
      </w:pPr>
      <w:r>
        <w:rPr>
          <w:sz w:val="2"/>
        </w:rPr>
        <w:pict>
          <v:group id="_x0000_s1043" o:spid="_x0000_s1043" o:spt="203" style="height:0.75pt;width:488.7pt;" coordsize="9774,15">
            <o:lock v:ext="edit"/>
            <v:line id="_x0000_s1044" o:spid="_x0000_s1044" o:spt="20" style="position:absolute;left:0;top:8;height:0;width:9774;" stroked="t" coordsize="21600,21600">
              <v:path arrowok="t"/>
              <v:fill focussize="0,0"/>
              <v:stroke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numPr>
          <w:ilvl w:val="1"/>
          <w:numId w:val="1"/>
        </w:numPr>
        <w:tabs>
          <w:tab w:val="left" w:pos="1109"/>
          <w:tab w:val="left" w:pos="1110"/>
        </w:tabs>
        <w:spacing w:before="0" w:after="0" w:line="341" w:lineRule="exact"/>
        <w:ind w:left="1109" w:right="0" w:hanging="577"/>
        <w:jc w:val="left"/>
        <w:rPr>
          <w:rFonts w:ascii="Calibri" w:hAnsi="Calibri"/>
        </w:rPr>
      </w:pPr>
      <w:r>
        <w:rPr>
          <w:rFonts w:ascii="Calibri" w:hAnsi="Calibri"/>
        </w:rPr>
        <w:t>IMPLEMENTACIÓN</w:t>
      </w:r>
    </w:p>
    <w:p>
      <w:pPr>
        <w:pStyle w:val="7"/>
        <w:spacing w:line="268" w:lineRule="exact"/>
        <w:ind w:left="533"/>
      </w:pPr>
      <w:r>
        <w:rPr>
          <w:w w:val="100"/>
        </w:rPr>
        <w:t>…</w:t>
      </w:r>
    </w:p>
    <w:p>
      <w:pPr>
        <w:pStyle w:val="7"/>
        <w:spacing w:before="7"/>
        <w:rPr>
          <w:sz w:val="29"/>
        </w:rPr>
      </w:pPr>
    </w:p>
    <w:p>
      <w:pPr>
        <w:pStyle w:val="3"/>
        <w:numPr>
          <w:ilvl w:val="1"/>
          <w:numId w:val="1"/>
        </w:numPr>
        <w:tabs>
          <w:tab w:val="left" w:pos="1109"/>
          <w:tab w:val="left" w:pos="1110"/>
        </w:tabs>
        <w:spacing w:before="0" w:after="0" w:line="240" w:lineRule="auto"/>
        <w:ind w:left="1109" w:right="0" w:hanging="577"/>
        <w:jc w:val="left"/>
        <w:rPr>
          <w:rFonts w:ascii="Calibri" w:hAnsi="Calibri"/>
        </w:rPr>
      </w:pPr>
      <w:r>
        <w:rPr>
          <w:rFonts w:ascii="Calibri" w:hAnsi="Calibri"/>
        </w:rPr>
        <w:t>IMPLANTACIÓN</w:t>
      </w:r>
    </w:p>
    <w:p>
      <w:pPr>
        <w:pStyle w:val="7"/>
        <w:spacing w:before="1"/>
        <w:ind w:left="533" w:right="907"/>
        <w:rPr>
          <w:sz w:val="28"/>
          <w:szCs w:val="28"/>
        </w:rPr>
      </w:pPr>
      <w:r>
        <w:rPr>
          <w:sz w:val="28"/>
          <w:szCs w:val="28"/>
        </w:rPr>
        <w:t>El empaquetado de la aplicación será mediante un fichero .apk ya que al ser una aplicación móvil es el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formato que ha de tener para su distribución. Para generar este fichero apk basta con acceder a las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opciones que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trae por defecto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Android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Studio.</w:t>
      </w:r>
    </w:p>
    <w:p>
      <w:pPr>
        <w:pStyle w:val="7"/>
        <w:spacing w:before="10"/>
        <w:rPr>
          <w:sz w:val="24"/>
          <w:szCs w:val="28"/>
        </w:rPr>
      </w:pPr>
    </w:p>
    <w:p>
      <w:pPr>
        <w:pStyle w:val="7"/>
        <w:ind w:left="533" w:right="780"/>
        <w:rPr>
          <w:sz w:val="28"/>
          <w:szCs w:val="28"/>
        </w:rPr>
      </w:pPr>
      <w:r>
        <w:rPr>
          <w:sz w:val="28"/>
          <w:szCs w:val="28"/>
        </w:rPr>
        <w:t>El servidor de la base de datos será desplegado mediante Docker, ya que nos permite lanzar el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contenedor cuando queramos sin necesidad de instalarlo dentro de nuestro equipo y además podemos</w:t>
      </w:r>
      <w:r>
        <w:rPr>
          <w:rFonts w:hint="default"/>
          <w:sz w:val="28"/>
          <w:szCs w:val="28"/>
          <w:lang w:val="es-ES"/>
        </w:rPr>
        <w:t xml:space="preserve"> 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lanzarlo en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cualquier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equipo simplemente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ejecutando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el fichero .yml</w:t>
      </w:r>
    </w:p>
    <w:p>
      <w:pPr>
        <w:pStyle w:val="7"/>
        <w:spacing w:before="2"/>
        <w:rPr>
          <w:sz w:val="28"/>
          <w:szCs w:val="28"/>
        </w:rPr>
      </w:pPr>
    </w:p>
    <w:p>
      <w:pPr>
        <w:pStyle w:val="7"/>
        <w:ind w:left="533" w:right="1006"/>
        <w:rPr>
          <w:sz w:val="28"/>
          <w:szCs w:val="28"/>
        </w:rPr>
      </w:pPr>
      <w:r>
        <w:rPr>
          <w:sz w:val="28"/>
          <w:szCs w:val="28"/>
        </w:rPr>
        <w:t>La api será desplegada desde nuestro propio IDE, en mi caso IntelliJ ya que cuenta con un montón de</w:t>
      </w:r>
      <w:r>
        <w:rPr>
          <w:rFonts w:hint="default"/>
          <w:sz w:val="28"/>
          <w:szCs w:val="28"/>
          <w:lang w:val="es-ES"/>
        </w:rPr>
        <w:t xml:space="preserve"> </w:t>
      </w:r>
      <w:r>
        <w:rPr>
          <w:spacing w:val="-47"/>
          <w:sz w:val="28"/>
          <w:szCs w:val="28"/>
        </w:rPr>
        <w:t xml:space="preserve"> </w:t>
      </w:r>
      <w:r>
        <w:rPr>
          <w:sz w:val="28"/>
          <w:szCs w:val="28"/>
        </w:rPr>
        <w:t>funcionalidades 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su </w:t>
      </w:r>
      <w:r>
        <w:rPr>
          <w:rFonts w:hint="default"/>
          <w:sz w:val="28"/>
          <w:szCs w:val="28"/>
          <w:lang w:val="es-ES"/>
        </w:rPr>
        <w:t>perfecto funcionamiento es ideal para el desarrollo del backend</w:t>
      </w:r>
      <w:r>
        <w:rPr>
          <w:sz w:val="28"/>
          <w:szCs w:val="28"/>
        </w:rPr>
        <w:t>.</w:t>
      </w:r>
    </w:p>
    <w:p>
      <w:pPr>
        <w:pStyle w:val="7"/>
        <w:spacing w:before="7"/>
        <w:rPr>
          <w:sz w:val="29"/>
        </w:rPr>
      </w:pPr>
    </w:p>
    <w:p>
      <w:pPr>
        <w:pStyle w:val="3"/>
        <w:numPr>
          <w:ilvl w:val="1"/>
          <w:numId w:val="1"/>
        </w:numPr>
        <w:tabs>
          <w:tab w:val="left" w:pos="1109"/>
          <w:tab w:val="left" w:pos="1110"/>
        </w:tabs>
        <w:spacing w:before="0" w:after="0" w:line="341" w:lineRule="exact"/>
        <w:ind w:left="1109" w:right="0" w:hanging="577"/>
        <w:jc w:val="left"/>
        <w:rPr>
          <w:rFonts w:ascii="Calibri" w:hAnsi="Calibri"/>
        </w:rPr>
      </w:pPr>
      <w:r>
        <w:rPr>
          <w:rFonts w:ascii="Calibri" w:hAnsi="Calibri"/>
        </w:rPr>
        <w:t>DOCUMENTACIÓN</w:t>
      </w:r>
    </w:p>
    <w:p>
      <w:pPr>
        <w:pStyle w:val="7"/>
        <w:spacing w:line="268" w:lineRule="exact"/>
        <w:ind w:left="533"/>
      </w:pPr>
      <w:r>
        <w:rPr>
          <w:w w:val="100"/>
        </w:rPr>
        <w:t>…</w:t>
      </w:r>
    </w:p>
    <w:p>
      <w:pPr>
        <w:pStyle w:val="7"/>
        <w:spacing w:before="7"/>
        <w:rPr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965"/>
          <w:tab w:val="left" w:pos="966"/>
        </w:tabs>
        <w:spacing w:before="0" w:after="19" w:line="240" w:lineRule="auto"/>
        <w:ind w:left="965" w:right="0" w:hanging="433"/>
        <w:jc w:val="left"/>
      </w:pPr>
      <w:r>
        <w:t>RESULTADOS</w:t>
      </w:r>
      <w:r>
        <w:rPr>
          <w:spacing w:val="-19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DISCUSI</w:t>
      </w:r>
      <w:r>
        <w:rPr>
          <w:rFonts w:hint="default"/>
          <w:lang w:val="es-ES"/>
        </w:rPr>
        <w:t>Ó</w:t>
      </w:r>
      <w:r>
        <w:t>N</w:t>
      </w:r>
    </w:p>
    <w:p>
      <w:pPr>
        <w:pStyle w:val="7"/>
        <w:spacing w:line="20" w:lineRule="exact"/>
        <w:ind w:left="504"/>
        <w:rPr>
          <w:sz w:val="2"/>
        </w:rPr>
      </w:pPr>
      <w:r>
        <w:rPr>
          <w:sz w:val="2"/>
        </w:rPr>
        <w:pict>
          <v:group id="_x0000_s1045" o:spid="_x0000_s1045" o:spt="203" style="height:0.5pt;width:477.85pt;" coordsize="9557,10">
            <o:lock v:ext="edit"/>
            <v:rect id="_x0000_s1046" o:spid="_x0000_s1046" o:spt="1" style="position:absolute;left:0;top:0;height:10;width:9557;" fillcolor="#585858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ind w:left="533"/>
      </w:pPr>
      <w:r>
        <w:rPr>
          <w:w w:val="100"/>
        </w:rPr>
        <w:t>…</w:t>
      </w:r>
    </w:p>
    <w:p>
      <w:pPr>
        <w:pStyle w:val="7"/>
        <w:spacing w:before="8"/>
        <w:rPr>
          <w:sz w:val="28"/>
        </w:rPr>
      </w:pPr>
    </w:p>
    <w:p>
      <w:pPr>
        <w:pStyle w:val="9"/>
        <w:numPr>
          <w:ilvl w:val="0"/>
          <w:numId w:val="1"/>
        </w:numPr>
        <w:tabs>
          <w:tab w:val="left" w:pos="965"/>
          <w:tab w:val="left" w:pos="966"/>
        </w:tabs>
        <w:spacing w:before="0" w:after="19" w:line="240" w:lineRule="auto"/>
        <w:ind w:left="965" w:right="0" w:hanging="433"/>
        <w:jc w:val="left"/>
        <w:rPr>
          <w:b/>
          <w:sz w:val="36"/>
          <w:u w:val="none"/>
        </w:rPr>
      </w:pPr>
      <w:r>
        <w:rPr>
          <w:b/>
          <w:sz w:val="36"/>
          <w:u w:val="none"/>
        </w:rPr>
        <w:t>TRABAJO</w:t>
      </w:r>
      <w:r>
        <w:rPr>
          <w:b/>
          <w:spacing w:val="-19"/>
          <w:sz w:val="36"/>
          <w:u w:val="none"/>
        </w:rPr>
        <w:t xml:space="preserve"> </w:t>
      </w:r>
      <w:r>
        <w:rPr>
          <w:b/>
          <w:sz w:val="36"/>
          <w:u w:val="none"/>
        </w:rPr>
        <w:t>FUTURO</w:t>
      </w:r>
      <w:r>
        <w:rPr>
          <w:b/>
          <w:spacing w:val="-19"/>
          <w:sz w:val="36"/>
          <w:u w:val="none"/>
        </w:rPr>
        <w:t xml:space="preserve"> </w:t>
      </w:r>
      <w:r>
        <w:rPr>
          <w:b/>
          <w:sz w:val="36"/>
          <w:u w:val="none"/>
        </w:rPr>
        <w:t>(O</w:t>
      </w:r>
      <w:r>
        <w:rPr>
          <w:b/>
          <w:sz w:val="29"/>
          <w:u w:val="none"/>
        </w:rPr>
        <w:t>PCIONAL</w:t>
      </w:r>
      <w:r>
        <w:rPr>
          <w:b/>
          <w:sz w:val="36"/>
          <w:u w:val="none"/>
        </w:rPr>
        <w:t>)</w:t>
      </w:r>
    </w:p>
    <w:p>
      <w:pPr>
        <w:pStyle w:val="7"/>
        <w:spacing w:line="20" w:lineRule="exact"/>
        <w:ind w:left="504"/>
        <w:rPr>
          <w:sz w:val="2"/>
        </w:rPr>
      </w:pPr>
      <w:r>
        <w:rPr>
          <w:sz w:val="2"/>
        </w:rPr>
        <w:pict>
          <v:group id="_x0000_s1047" o:spid="_x0000_s1047" o:spt="203" style="height:0.5pt;width:477.85pt;" coordsize="9557,10">
            <o:lock v:ext="edit"/>
            <v:rect id="_x0000_s1048" o:spid="_x0000_s1048" o:spt="1" style="position:absolute;left:0;top:0;height:10;width:9557;" fillcolor="#585858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ind w:left="533"/>
      </w:pPr>
      <w:r>
        <w:rPr>
          <w:w w:val="100"/>
        </w:rPr>
        <w:t>…</w:t>
      </w:r>
    </w:p>
    <w:p>
      <w:pPr>
        <w:pStyle w:val="7"/>
        <w:spacing w:before="11"/>
        <w:rPr>
          <w:sz w:val="28"/>
        </w:rPr>
      </w:pPr>
    </w:p>
    <w:p>
      <w:pPr>
        <w:pStyle w:val="2"/>
        <w:numPr>
          <w:ilvl w:val="0"/>
          <w:numId w:val="1"/>
        </w:numPr>
        <w:tabs>
          <w:tab w:val="left" w:pos="965"/>
          <w:tab w:val="left" w:pos="966"/>
        </w:tabs>
        <w:spacing w:before="0" w:after="19" w:line="240" w:lineRule="auto"/>
        <w:ind w:left="965" w:right="0" w:hanging="433"/>
        <w:jc w:val="left"/>
      </w:pPr>
      <w:r>
        <w:t>CONCLUSIONES</w:t>
      </w:r>
    </w:p>
    <w:p>
      <w:pPr>
        <w:pStyle w:val="7"/>
        <w:spacing w:line="20" w:lineRule="exact"/>
        <w:ind w:left="504"/>
        <w:rPr>
          <w:sz w:val="2"/>
        </w:rPr>
      </w:pPr>
      <w:r>
        <w:rPr>
          <w:sz w:val="2"/>
        </w:rPr>
        <w:pict>
          <v:group id="_x0000_s1049" o:spid="_x0000_s1049" o:spt="203" style="height:0.5pt;width:477.85pt;" coordsize="9557,10">
            <o:lock v:ext="edit"/>
            <v:rect id="_x0000_s1050" o:spid="_x0000_s1050" o:spt="1" style="position:absolute;left:0;top:0;height:10;width:9557;" fillcolor="#585858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ind w:left="533"/>
        <w:rPr>
          <w:w w:val="100"/>
        </w:rPr>
      </w:pPr>
      <w:r>
        <w:rPr>
          <w:w w:val="100"/>
        </w:rPr>
        <w:t>…</w:t>
      </w:r>
    </w:p>
    <w:p>
      <w:pPr>
        <w:pStyle w:val="7"/>
        <w:ind w:left="533"/>
        <w:rPr>
          <w:w w:val="100"/>
        </w:rPr>
      </w:pPr>
    </w:p>
    <w:p>
      <w:pPr>
        <w:pStyle w:val="7"/>
        <w:ind w:left="533"/>
        <w:rPr>
          <w:w w:val="100"/>
        </w:rPr>
      </w:pPr>
    </w:p>
    <w:p>
      <w:pPr>
        <w:pStyle w:val="7"/>
        <w:ind w:left="533"/>
        <w:rPr>
          <w:w w:val="100"/>
        </w:rPr>
      </w:pPr>
    </w:p>
    <w:p>
      <w:pPr>
        <w:pStyle w:val="7"/>
        <w:ind w:left="533"/>
        <w:rPr>
          <w:w w:val="100"/>
        </w:rPr>
      </w:pPr>
    </w:p>
    <w:p>
      <w:pPr>
        <w:pStyle w:val="7"/>
        <w:ind w:left="533"/>
        <w:rPr>
          <w:w w:val="100"/>
        </w:rPr>
      </w:pPr>
    </w:p>
    <w:p>
      <w:pPr>
        <w:pStyle w:val="7"/>
        <w:ind w:left="533"/>
        <w:rPr>
          <w:w w:val="100"/>
        </w:rPr>
      </w:pPr>
    </w:p>
    <w:p>
      <w:pPr>
        <w:pStyle w:val="7"/>
        <w:ind w:left="533"/>
        <w:rPr>
          <w:w w:val="100"/>
        </w:rPr>
      </w:pPr>
    </w:p>
    <w:p>
      <w:pPr>
        <w:pStyle w:val="7"/>
        <w:ind w:left="533"/>
        <w:rPr>
          <w:w w:val="100"/>
        </w:rPr>
      </w:pPr>
    </w:p>
    <w:p>
      <w:pPr>
        <w:pStyle w:val="7"/>
        <w:ind w:left="533"/>
        <w:rPr>
          <w:w w:val="100"/>
        </w:rPr>
      </w:pPr>
    </w:p>
    <w:p>
      <w:pPr>
        <w:pStyle w:val="7"/>
        <w:ind w:left="533"/>
        <w:rPr>
          <w:w w:val="100"/>
        </w:rPr>
      </w:pPr>
    </w:p>
    <w:p>
      <w:pPr>
        <w:pStyle w:val="7"/>
        <w:ind w:left="533"/>
        <w:rPr>
          <w:w w:val="100"/>
        </w:rPr>
      </w:pPr>
    </w:p>
    <w:p>
      <w:pPr>
        <w:pStyle w:val="7"/>
        <w:ind w:left="533"/>
        <w:rPr>
          <w:w w:val="100"/>
        </w:rPr>
      </w:pPr>
    </w:p>
    <w:p>
      <w:pPr>
        <w:pStyle w:val="7"/>
        <w:ind w:left="533"/>
        <w:rPr>
          <w:w w:val="100"/>
        </w:rPr>
      </w:pPr>
    </w:p>
    <w:p>
      <w:pPr>
        <w:pStyle w:val="7"/>
        <w:ind w:left="533"/>
        <w:rPr>
          <w:w w:val="100"/>
        </w:rPr>
      </w:pPr>
    </w:p>
    <w:p>
      <w:pPr>
        <w:pStyle w:val="7"/>
        <w:ind w:left="533"/>
        <w:rPr>
          <w:w w:val="100"/>
        </w:rPr>
      </w:pPr>
    </w:p>
    <w:p>
      <w:pPr>
        <w:pStyle w:val="7"/>
        <w:ind w:left="533"/>
        <w:rPr>
          <w:w w:val="100"/>
        </w:rPr>
      </w:pPr>
    </w:p>
    <w:p>
      <w:pPr>
        <w:pStyle w:val="7"/>
        <w:ind w:left="533"/>
        <w:rPr>
          <w:w w:val="100"/>
        </w:rPr>
      </w:pPr>
    </w:p>
    <w:p>
      <w:pPr>
        <w:pStyle w:val="7"/>
        <w:spacing w:before="8"/>
        <w:rPr>
          <w:sz w:val="28"/>
        </w:rPr>
      </w:pPr>
    </w:p>
    <w:p>
      <w:pPr>
        <w:pStyle w:val="2"/>
        <w:numPr>
          <w:ilvl w:val="0"/>
          <w:numId w:val="1"/>
        </w:numPr>
        <w:tabs>
          <w:tab w:val="left" w:pos="965"/>
          <w:tab w:val="left" w:pos="966"/>
        </w:tabs>
        <w:spacing w:before="0" w:after="19" w:line="240" w:lineRule="auto"/>
        <w:ind w:left="965" w:right="0" w:hanging="433"/>
        <w:jc w:val="left"/>
      </w:pPr>
      <w:r>
        <w:t>BIBLIOGRAFÍA</w:t>
      </w:r>
    </w:p>
    <w:p>
      <w:pPr>
        <w:pStyle w:val="7"/>
        <w:spacing w:line="20" w:lineRule="exact"/>
        <w:ind w:left="504"/>
        <w:rPr>
          <w:sz w:val="2"/>
        </w:rPr>
      </w:pPr>
      <w:r>
        <w:rPr>
          <w:sz w:val="2"/>
        </w:rPr>
        <w:pict>
          <v:group id="_x0000_s1051" o:spid="_x0000_s1051" o:spt="203" style="height:0.5pt;width:477.85pt;" coordsize="9557,10">
            <o:lock v:ext="edit"/>
            <v:rect id="_x0000_s1052" o:spid="_x0000_s1052" o:spt="1" style="position:absolute;left:0;top:0;height:10;width:9557;" fillcolor="#585858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9"/>
        <w:numPr>
          <w:ilvl w:val="0"/>
          <w:numId w:val="4"/>
        </w:numPr>
        <w:tabs>
          <w:tab w:val="left" w:pos="1253"/>
          <w:tab w:val="left" w:pos="1254"/>
        </w:tabs>
        <w:spacing w:before="0" w:after="0" w:line="240" w:lineRule="auto"/>
        <w:ind w:left="1253" w:right="606" w:hanging="360"/>
        <w:jc w:val="left"/>
        <w:rPr>
          <w:sz w:val="22"/>
          <w:u w:val="none"/>
        </w:rPr>
      </w:pPr>
      <w:r>
        <w:fldChar w:fldCharType="begin"/>
      </w:r>
      <w:r>
        <w:instrText xml:space="preserve"> HYPERLINK "https://blog.codmind.com/que-es-spring-boot/#%3A~%3Atext%3DSpring%20Boot%20es%20una%20tecnolog%C3%ADa%2Cservidor%20de%20aplicaciones%20y%20enfocarnos" \h </w:instrText>
      </w:r>
      <w:r>
        <w:fldChar w:fldCharType="separate"/>
      </w:r>
      <w:r>
        <w:rPr>
          <w:color w:val="0000FF"/>
          <w:sz w:val="22"/>
          <w:u w:val="single" w:color="0000FF"/>
        </w:rPr>
        <w:t>https://blog.codmind.com/que-es-spring-</w:t>
      </w:r>
      <w:r>
        <w:rPr>
          <w:color w:val="0000FF"/>
          <w:sz w:val="22"/>
          <w:u w:val="single" w:color="0000FF"/>
        </w:rPr>
        <w:fldChar w:fldCharType="end"/>
      </w:r>
      <w:r>
        <w:rPr>
          <w:color w:val="0000FF"/>
          <w:spacing w:val="1"/>
          <w:sz w:val="22"/>
          <w:u w:val="none"/>
        </w:rPr>
        <w:t xml:space="preserve"> </w:t>
      </w:r>
      <w:r>
        <w:fldChar w:fldCharType="begin"/>
      </w:r>
      <w:r>
        <w:instrText xml:space="preserve"> HYPERLINK "https://blog.codmind.com/que-es-spring-boot/#%3A~%3Atext%3DSpring%20Boot%20es%20una%20tecnolog%C3%ADa%2Cservidor%20de%20aplicaciones%20y%20enfocarnos" \h </w:instrText>
      </w:r>
      <w:r>
        <w:fldChar w:fldCharType="separate"/>
      </w:r>
      <w:r>
        <w:rPr>
          <w:color w:val="0000FF"/>
          <w:spacing w:val="-1"/>
          <w:sz w:val="22"/>
          <w:u w:val="single" w:color="0000FF"/>
        </w:rPr>
        <w:t>boot/#:~:text=Spring%20Boot%20es%20una%20tecnolog%C3%ADa,servidor%20de%20aplicacion</w:t>
      </w:r>
      <w:r>
        <w:rPr>
          <w:color w:val="0000FF"/>
          <w:spacing w:val="-1"/>
          <w:sz w:val="22"/>
          <w:u w:val="single" w:color="0000FF"/>
        </w:rPr>
        <w:fldChar w:fldCharType="end"/>
      </w:r>
      <w:r>
        <w:rPr>
          <w:color w:val="0000FF"/>
          <w:sz w:val="22"/>
          <w:u w:val="none"/>
        </w:rPr>
        <w:t xml:space="preserve"> </w:t>
      </w:r>
      <w:r>
        <w:fldChar w:fldCharType="begin"/>
      </w:r>
      <w:r>
        <w:instrText xml:space="preserve"> HYPERLINK "https://blog.codmind.com/que-es-spring-boot/#%3A~%3Atext%3DSpring%20Boot%20es%20una%20tecnolog%C3%ADa%2Cservidor%20de%20aplicaciones%20y%20enfocarnos" \h </w:instrText>
      </w:r>
      <w:r>
        <w:fldChar w:fldCharType="separate"/>
      </w:r>
      <w:r>
        <w:rPr>
          <w:color w:val="0000FF"/>
          <w:sz w:val="22"/>
          <w:u w:val="single" w:color="0000FF"/>
        </w:rPr>
        <w:t>es%20y%20enfocarnos</w:t>
      </w:r>
      <w:r>
        <w:rPr>
          <w:color w:val="0000FF"/>
          <w:sz w:val="22"/>
          <w:u w:val="single" w:color="0000FF"/>
        </w:rPr>
        <w:fldChar w:fldCharType="end"/>
      </w:r>
    </w:p>
    <w:p>
      <w:pPr>
        <w:pStyle w:val="9"/>
        <w:numPr>
          <w:ilvl w:val="0"/>
          <w:numId w:val="4"/>
        </w:numPr>
        <w:tabs>
          <w:tab w:val="left" w:pos="1253"/>
          <w:tab w:val="left" w:pos="1254"/>
        </w:tabs>
        <w:spacing w:before="0" w:after="0" w:line="240" w:lineRule="auto"/>
        <w:ind w:left="1253" w:right="0" w:hanging="361"/>
        <w:jc w:val="left"/>
        <w:rPr>
          <w:sz w:val="22"/>
          <w:u w:val="none"/>
        </w:rPr>
      </w:pPr>
      <w:r>
        <w:rPr>
          <w:sz w:val="22"/>
          <w:u w:val="none"/>
        </w:rPr>
        <w:fldChar w:fldCharType="begin"/>
      </w:r>
      <w:r>
        <w:rPr>
          <w:sz w:val="22"/>
          <w:u w:val="none"/>
        </w:rPr>
        <w:instrText xml:space="preserve"> HYPERLINK "-https:/www.arquitecturajava.com/que-es-spring-boot/" </w:instrText>
      </w:r>
      <w:r>
        <w:rPr>
          <w:sz w:val="22"/>
          <w:u w:val="none"/>
        </w:rPr>
        <w:fldChar w:fldCharType="separate"/>
      </w:r>
      <w:r>
        <w:rPr>
          <w:rStyle w:val="6"/>
          <w:sz w:val="22"/>
        </w:rPr>
        <w:t>https://www.arquitecturajava.com/que-es-spring-boot/</w:t>
      </w:r>
      <w:r>
        <w:rPr>
          <w:sz w:val="22"/>
          <w:u w:val="none"/>
        </w:rPr>
        <w:fldChar w:fldCharType="end"/>
      </w:r>
    </w:p>
    <w:p>
      <w:pPr>
        <w:pStyle w:val="9"/>
        <w:numPr>
          <w:ilvl w:val="0"/>
          <w:numId w:val="4"/>
        </w:numPr>
        <w:tabs>
          <w:tab w:val="left" w:pos="1253"/>
          <w:tab w:val="left" w:pos="1254"/>
        </w:tabs>
        <w:spacing w:before="0" w:after="0" w:line="268" w:lineRule="exact"/>
        <w:ind w:left="1253" w:right="0" w:hanging="361"/>
        <w:jc w:val="left"/>
        <w:rPr>
          <w:sz w:val="22"/>
          <w:u w:val="none"/>
        </w:rPr>
      </w:pPr>
      <w:r>
        <w:fldChar w:fldCharType="begin"/>
      </w:r>
      <w:r>
        <w:instrText xml:space="preserve"> HYPERLINK "https://openwebinars.net/blog/que-es-mongodb/" \h </w:instrText>
      </w:r>
      <w:r>
        <w:fldChar w:fldCharType="separate"/>
      </w:r>
      <w:r>
        <w:rPr>
          <w:color w:val="0000FF"/>
          <w:sz w:val="22"/>
          <w:u w:val="single" w:color="0000FF"/>
        </w:rPr>
        <w:t>https://openwebinars.net/blog/que-es-mongodb/</w:t>
      </w:r>
      <w:r>
        <w:rPr>
          <w:color w:val="0000FF"/>
          <w:sz w:val="22"/>
          <w:u w:val="single" w:color="0000FF"/>
        </w:rPr>
        <w:fldChar w:fldCharType="end"/>
      </w:r>
    </w:p>
    <w:p>
      <w:pPr>
        <w:pStyle w:val="9"/>
        <w:numPr>
          <w:ilvl w:val="0"/>
          <w:numId w:val="4"/>
        </w:numPr>
        <w:tabs>
          <w:tab w:val="left" w:pos="1253"/>
          <w:tab w:val="left" w:pos="1254"/>
        </w:tabs>
        <w:spacing w:before="0" w:after="0" w:line="268" w:lineRule="exact"/>
        <w:ind w:left="1253" w:right="0" w:hanging="361"/>
        <w:jc w:val="left"/>
        <w:rPr>
          <w:sz w:val="22"/>
          <w:u w:val="none"/>
        </w:rPr>
      </w:pPr>
      <w:r>
        <w:fldChar w:fldCharType="begin"/>
      </w:r>
      <w:r>
        <w:instrText xml:space="preserve"> HYPERLINK "https://jarroba.com/scraping-java-jsoup-ejemplos/" \h </w:instrText>
      </w:r>
      <w:r>
        <w:fldChar w:fldCharType="separate"/>
      </w:r>
      <w:r>
        <w:rPr>
          <w:color w:val="0000FF"/>
          <w:sz w:val="22"/>
          <w:u w:val="single" w:color="0000FF"/>
        </w:rPr>
        <w:t>https://jarroba.com/scraping-java-jsoup-ejemplos/</w:t>
      </w:r>
      <w:r>
        <w:rPr>
          <w:color w:val="0000FF"/>
          <w:sz w:val="22"/>
          <w:u w:val="single" w:color="0000FF"/>
        </w:rPr>
        <w:fldChar w:fldCharType="end"/>
      </w:r>
    </w:p>
    <w:p>
      <w:pPr>
        <w:pStyle w:val="9"/>
        <w:numPr>
          <w:ilvl w:val="0"/>
          <w:numId w:val="4"/>
        </w:numPr>
        <w:tabs>
          <w:tab w:val="left" w:pos="1253"/>
          <w:tab w:val="left" w:pos="1254"/>
        </w:tabs>
        <w:spacing w:before="0" w:after="0" w:line="240" w:lineRule="auto"/>
        <w:ind w:left="1253" w:right="0" w:hanging="361"/>
        <w:jc w:val="left"/>
        <w:rPr>
          <w:sz w:val="22"/>
          <w:u w:val="none"/>
        </w:rPr>
      </w:pPr>
      <w:r>
        <w:fldChar w:fldCharType="begin"/>
      </w:r>
      <w:r>
        <w:instrText xml:space="preserve"> HYPERLINK "https://developer.android.com/guide/topics/ui/dialogs?hl=es-419" \h </w:instrText>
      </w:r>
      <w:r>
        <w:fldChar w:fldCharType="separate"/>
      </w:r>
      <w:r>
        <w:rPr>
          <w:color w:val="0000FF"/>
          <w:sz w:val="22"/>
          <w:u w:val="single" w:color="0000FF"/>
        </w:rPr>
        <w:t>https://developer.android.com/guide/topics/ui/dialogs?hl=es-419</w:t>
      </w:r>
      <w:r>
        <w:rPr>
          <w:color w:val="0000FF"/>
          <w:sz w:val="22"/>
          <w:u w:val="single" w:color="0000FF"/>
        </w:rPr>
        <w:fldChar w:fldCharType="end"/>
      </w:r>
    </w:p>
    <w:p>
      <w:pPr>
        <w:pStyle w:val="9"/>
        <w:numPr>
          <w:ilvl w:val="0"/>
          <w:numId w:val="4"/>
        </w:numPr>
        <w:tabs>
          <w:tab w:val="left" w:pos="1253"/>
          <w:tab w:val="left" w:pos="1254"/>
        </w:tabs>
        <w:spacing w:before="0" w:after="0" w:line="240" w:lineRule="auto"/>
        <w:ind w:left="1253" w:right="0" w:hanging="361"/>
        <w:jc w:val="left"/>
        <w:rPr>
          <w:sz w:val="22"/>
          <w:u w:val="none"/>
        </w:rPr>
      </w:pPr>
      <w:r>
        <w:rPr>
          <w:rFonts w:hint="default"/>
          <w:sz w:val="22"/>
          <w:u w:val="none"/>
        </w:rPr>
        <w:fldChar w:fldCharType="begin"/>
      </w:r>
      <w:r>
        <w:rPr>
          <w:rFonts w:hint="default"/>
          <w:sz w:val="22"/>
          <w:u w:val="none"/>
        </w:rPr>
        <w:instrText xml:space="preserve"> HYPERLINK "https://iconos8.es/icons/set/casco" </w:instrText>
      </w:r>
      <w:r>
        <w:rPr>
          <w:rFonts w:hint="default"/>
          <w:sz w:val="22"/>
          <w:u w:val="none"/>
        </w:rPr>
        <w:fldChar w:fldCharType="separate"/>
      </w:r>
      <w:r>
        <w:rPr>
          <w:rStyle w:val="6"/>
          <w:rFonts w:hint="default"/>
          <w:sz w:val="22"/>
        </w:rPr>
        <w:t>https://iconos8.es/icons/set/casco</w:t>
      </w:r>
      <w:r>
        <w:rPr>
          <w:rFonts w:hint="default"/>
          <w:sz w:val="22"/>
          <w:u w:val="none"/>
        </w:rPr>
        <w:fldChar w:fldCharType="end"/>
      </w:r>
    </w:p>
    <w:p>
      <w:pPr>
        <w:pStyle w:val="9"/>
        <w:numPr>
          <w:ilvl w:val="0"/>
          <w:numId w:val="4"/>
        </w:numPr>
        <w:tabs>
          <w:tab w:val="left" w:pos="1253"/>
          <w:tab w:val="left" w:pos="1254"/>
        </w:tabs>
        <w:spacing w:before="0" w:after="0" w:line="240" w:lineRule="auto"/>
        <w:ind w:left="1253" w:right="0" w:hanging="361"/>
        <w:jc w:val="left"/>
        <w:rPr>
          <w:sz w:val="22"/>
          <w:u w:val="none"/>
        </w:rPr>
      </w:pPr>
      <w:r>
        <w:rPr>
          <w:rFonts w:hint="default"/>
          <w:sz w:val="22"/>
          <w:u w:val="none"/>
        </w:rPr>
        <w:fldChar w:fldCharType="begin"/>
      </w:r>
      <w:r>
        <w:rPr>
          <w:rFonts w:hint="default"/>
          <w:sz w:val="22"/>
          <w:u w:val="none"/>
        </w:rPr>
        <w:instrText xml:space="preserve"> HYPERLINK "https://developer.android.com/studio/write/resource-manager?hl=es-419" </w:instrText>
      </w:r>
      <w:r>
        <w:rPr>
          <w:rFonts w:hint="default"/>
          <w:sz w:val="22"/>
          <w:u w:val="none"/>
        </w:rPr>
        <w:fldChar w:fldCharType="separate"/>
      </w:r>
      <w:r>
        <w:rPr>
          <w:rStyle w:val="6"/>
          <w:rFonts w:hint="default"/>
          <w:sz w:val="22"/>
        </w:rPr>
        <w:t>https://developer.android.com/studio/write/resource-manager?hl=es-419</w:t>
      </w:r>
      <w:r>
        <w:rPr>
          <w:rFonts w:hint="default"/>
          <w:sz w:val="22"/>
          <w:u w:val="none"/>
        </w:rPr>
        <w:fldChar w:fldCharType="end"/>
      </w:r>
    </w:p>
    <w:p>
      <w:pPr>
        <w:pStyle w:val="9"/>
        <w:numPr>
          <w:ilvl w:val="0"/>
          <w:numId w:val="4"/>
        </w:numPr>
        <w:tabs>
          <w:tab w:val="left" w:pos="1253"/>
          <w:tab w:val="left" w:pos="1254"/>
        </w:tabs>
        <w:spacing w:before="0" w:after="0" w:line="240" w:lineRule="auto"/>
        <w:ind w:left="1253" w:right="0" w:hanging="361"/>
        <w:jc w:val="left"/>
        <w:rPr>
          <w:sz w:val="22"/>
          <w:u w:val="none"/>
        </w:rPr>
      </w:pPr>
      <w:r>
        <w:rPr>
          <w:rFonts w:hint="default"/>
          <w:sz w:val="22"/>
          <w:u w:val="none"/>
        </w:rPr>
        <w:fldChar w:fldCharType="begin"/>
      </w:r>
      <w:r>
        <w:rPr>
          <w:rFonts w:hint="default"/>
          <w:sz w:val="22"/>
          <w:u w:val="none"/>
        </w:rPr>
        <w:instrText xml:space="preserve"> HYPERLINK "https://mscdroidlabs.es/como-crear-un-boton-con-bordes-redondos-en-android/" </w:instrText>
      </w:r>
      <w:r>
        <w:rPr>
          <w:rFonts w:hint="default"/>
          <w:sz w:val="22"/>
          <w:u w:val="none"/>
        </w:rPr>
        <w:fldChar w:fldCharType="separate"/>
      </w:r>
      <w:r>
        <w:rPr>
          <w:rStyle w:val="6"/>
          <w:rFonts w:hint="default"/>
          <w:sz w:val="22"/>
        </w:rPr>
        <w:t>https://mscdroidlabs.es/como-crear-un-boton-con-bordes-redondos-en-android/</w:t>
      </w:r>
      <w:r>
        <w:rPr>
          <w:rFonts w:hint="default"/>
          <w:sz w:val="22"/>
          <w:u w:val="none"/>
        </w:rPr>
        <w:fldChar w:fldCharType="end"/>
      </w:r>
    </w:p>
    <w:p>
      <w:pPr>
        <w:pStyle w:val="9"/>
        <w:numPr>
          <w:ilvl w:val="0"/>
          <w:numId w:val="4"/>
        </w:numPr>
        <w:tabs>
          <w:tab w:val="left" w:pos="1253"/>
          <w:tab w:val="left" w:pos="1254"/>
        </w:tabs>
        <w:spacing w:before="0" w:after="0" w:line="240" w:lineRule="auto"/>
        <w:ind w:left="1253" w:right="0" w:hanging="361"/>
        <w:jc w:val="left"/>
        <w:rPr>
          <w:sz w:val="22"/>
          <w:u w:val="none"/>
        </w:rPr>
      </w:pPr>
      <w:r>
        <w:rPr>
          <w:rFonts w:hint="default"/>
          <w:sz w:val="22"/>
          <w:u w:val="none"/>
        </w:rPr>
        <w:fldChar w:fldCharType="begin"/>
      </w:r>
      <w:r>
        <w:rPr>
          <w:rFonts w:hint="default"/>
          <w:sz w:val="22"/>
          <w:u w:val="none"/>
        </w:rPr>
        <w:instrText xml:space="preserve"> HYPERLINK "https://www.iteramos.com/pregunta/5630/como-crear-edittext-con-esquinas-redondeadas" </w:instrText>
      </w:r>
      <w:r>
        <w:rPr>
          <w:rFonts w:hint="default"/>
          <w:sz w:val="22"/>
          <w:u w:val="none"/>
        </w:rPr>
        <w:fldChar w:fldCharType="separate"/>
      </w:r>
      <w:r>
        <w:rPr>
          <w:rStyle w:val="6"/>
          <w:rFonts w:hint="default"/>
          <w:sz w:val="22"/>
        </w:rPr>
        <w:t>https://www.iteramos.com/pregunta/5630/como-crear-edittext-con-esquinas-redondeadas</w:t>
      </w:r>
      <w:r>
        <w:rPr>
          <w:rFonts w:hint="default"/>
          <w:sz w:val="22"/>
          <w:u w:val="none"/>
        </w:rPr>
        <w:fldChar w:fldCharType="end"/>
      </w:r>
    </w:p>
    <w:p>
      <w:pPr>
        <w:pStyle w:val="9"/>
        <w:numPr>
          <w:ilvl w:val="0"/>
          <w:numId w:val="4"/>
        </w:numPr>
        <w:tabs>
          <w:tab w:val="left" w:pos="1253"/>
          <w:tab w:val="left" w:pos="1254"/>
        </w:tabs>
        <w:spacing w:before="0" w:after="0" w:line="240" w:lineRule="auto"/>
        <w:ind w:left="1253" w:right="0" w:hanging="361"/>
        <w:jc w:val="left"/>
        <w:rPr>
          <w:sz w:val="22"/>
          <w:u w:val="none"/>
        </w:rPr>
      </w:pPr>
      <w:r>
        <w:rPr>
          <w:rFonts w:hint="default"/>
          <w:sz w:val="22"/>
          <w:u w:val="none"/>
        </w:rPr>
        <w:fldChar w:fldCharType="begin"/>
      </w:r>
      <w:r>
        <w:rPr>
          <w:rFonts w:hint="default"/>
          <w:sz w:val="22"/>
          <w:u w:val="none"/>
        </w:rPr>
        <w:instrText xml:space="preserve"> HYPERLINK "http://www.pmoinformatica.com/2017/02/requerimientos-funcionales-ejemplos.html" </w:instrText>
      </w:r>
      <w:r>
        <w:rPr>
          <w:rFonts w:hint="default"/>
          <w:sz w:val="22"/>
          <w:u w:val="none"/>
        </w:rPr>
        <w:fldChar w:fldCharType="separate"/>
      </w:r>
      <w:r>
        <w:rPr>
          <w:rStyle w:val="6"/>
          <w:rFonts w:hint="default"/>
          <w:sz w:val="22"/>
        </w:rPr>
        <w:t>http://www.pmoinformatica.com/2017/02/requerimientos-funcionales-ejemplos.html</w:t>
      </w:r>
      <w:r>
        <w:rPr>
          <w:rFonts w:hint="default"/>
          <w:sz w:val="22"/>
          <w:u w:val="none"/>
        </w:rPr>
        <w:fldChar w:fldCharType="end"/>
      </w:r>
    </w:p>
    <w:p>
      <w:pPr>
        <w:pStyle w:val="9"/>
        <w:numPr>
          <w:ilvl w:val="0"/>
          <w:numId w:val="4"/>
        </w:numPr>
        <w:tabs>
          <w:tab w:val="left" w:pos="1253"/>
          <w:tab w:val="left" w:pos="1254"/>
        </w:tabs>
        <w:spacing w:before="0" w:after="0" w:line="240" w:lineRule="auto"/>
        <w:ind w:left="1253" w:right="0" w:hanging="361"/>
        <w:jc w:val="left"/>
        <w:rPr>
          <w:sz w:val="22"/>
          <w:u w:val="none"/>
        </w:rPr>
      </w:pPr>
      <w:r>
        <w:rPr>
          <w:rFonts w:hint="default"/>
          <w:sz w:val="22"/>
          <w:u w:val="none"/>
        </w:rPr>
        <w:fldChar w:fldCharType="begin"/>
      </w:r>
      <w:r>
        <w:rPr>
          <w:rFonts w:hint="default"/>
          <w:sz w:val="22"/>
          <w:u w:val="none"/>
        </w:rPr>
        <w:instrText xml:space="preserve"> HYPERLINK "http://www.pmoinformatica.com/2015/05/requerimientos-no-funcionales-ejemplos.html" </w:instrText>
      </w:r>
      <w:r>
        <w:rPr>
          <w:rFonts w:hint="default"/>
          <w:sz w:val="22"/>
          <w:u w:val="none"/>
        </w:rPr>
        <w:fldChar w:fldCharType="separate"/>
      </w:r>
      <w:r>
        <w:rPr>
          <w:rStyle w:val="6"/>
          <w:rFonts w:hint="default"/>
          <w:sz w:val="22"/>
        </w:rPr>
        <w:t>http://www.pmoinformatica.com/2015/05/requerimientos-no-funcionales-ejemplos.html</w:t>
      </w:r>
      <w:r>
        <w:rPr>
          <w:rFonts w:hint="default"/>
          <w:sz w:val="22"/>
          <w:u w:val="none"/>
        </w:rPr>
        <w:fldChar w:fldCharType="end"/>
      </w:r>
    </w:p>
    <w:p>
      <w:pPr>
        <w:pStyle w:val="9"/>
        <w:numPr>
          <w:ilvl w:val="0"/>
          <w:numId w:val="4"/>
        </w:numPr>
        <w:tabs>
          <w:tab w:val="left" w:pos="1253"/>
          <w:tab w:val="left" w:pos="1254"/>
        </w:tabs>
        <w:spacing w:before="0" w:after="0" w:line="240" w:lineRule="auto"/>
        <w:ind w:left="1253" w:right="0" w:hanging="361"/>
        <w:jc w:val="left"/>
        <w:rPr>
          <w:sz w:val="22"/>
          <w:u w:val="none"/>
        </w:rPr>
      </w:pPr>
      <w:r>
        <w:rPr>
          <w:rFonts w:hint="default"/>
          <w:sz w:val="22"/>
          <w:u w:val="none"/>
        </w:rPr>
        <w:fldChar w:fldCharType="begin"/>
      </w:r>
      <w:r>
        <w:rPr>
          <w:rFonts w:hint="default"/>
          <w:sz w:val="22"/>
          <w:u w:val="none"/>
        </w:rPr>
        <w:instrText xml:space="preserve"> HYPERLINK "https://es.slideshare.net/glendita77/requisitos-de-la-informacin" </w:instrText>
      </w:r>
      <w:r>
        <w:rPr>
          <w:rFonts w:hint="default"/>
          <w:sz w:val="22"/>
          <w:u w:val="none"/>
        </w:rPr>
        <w:fldChar w:fldCharType="separate"/>
      </w:r>
      <w:r>
        <w:rPr>
          <w:rStyle w:val="6"/>
          <w:rFonts w:hint="default"/>
          <w:sz w:val="22"/>
        </w:rPr>
        <w:t>https://es.slideshare.net/glendita77/requisitos-de-la-informacin</w:t>
      </w:r>
      <w:r>
        <w:rPr>
          <w:rFonts w:hint="default"/>
          <w:sz w:val="22"/>
          <w:u w:val="none"/>
        </w:rPr>
        <w:fldChar w:fldCharType="end"/>
      </w:r>
    </w:p>
    <w:p>
      <w:pPr>
        <w:pStyle w:val="9"/>
        <w:numPr>
          <w:ilvl w:val="0"/>
          <w:numId w:val="4"/>
        </w:numPr>
        <w:tabs>
          <w:tab w:val="left" w:pos="1253"/>
          <w:tab w:val="left" w:pos="1254"/>
        </w:tabs>
        <w:spacing w:before="0" w:after="0" w:line="240" w:lineRule="auto"/>
        <w:ind w:left="1253" w:right="0" w:hanging="361"/>
        <w:jc w:val="left"/>
        <w:rPr>
          <w:sz w:val="22"/>
          <w:u w:val="none"/>
        </w:rPr>
      </w:pPr>
    </w:p>
    <w:p>
      <w:pPr>
        <w:pStyle w:val="9"/>
        <w:widowControl w:val="0"/>
        <w:numPr>
          <w:numId w:val="0"/>
        </w:numPr>
        <w:tabs>
          <w:tab w:val="left" w:pos="1253"/>
          <w:tab w:val="left" w:pos="125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2"/>
          <w:u w:val="none"/>
        </w:rPr>
      </w:pPr>
    </w:p>
    <w:p>
      <w:pPr>
        <w:pStyle w:val="9"/>
        <w:widowControl w:val="0"/>
        <w:numPr>
          <w:numId w:val="0"/>
        </w:numPr>
        <w:tabs>
          <w:tab w:val="left" w:pos="1253"/>
          <w:tab w:val="left" w:pos="1254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2"/>
          <w:u w:val="none"/>
        </w:rPr>
      </w:pPr>
    </w:p>
    <w:p>
      <w:pPr>
        <w:pStyle w:val="7"/>
        <w:ind w:left="893"/>
      </w:pPr>
    </w:p>
    <w:p>
      <w:pPr>
        <w:pStyle w:val="7"/>
        <w:rPr>
          <w:sz w:val="29"/>
        </w:rPr>
      </w:pPr>
    </w:p>
    <w:p>
      <w:pPr>
        <w:pStyle w:val="2"/>
        <w:spacing w:after="19"/>
        <w:ind w:left="533" w:firstLine="0"/>
      </w:pPr>
      <w:r>
        <w:t>ANEXOS</w:t>
      </w:r>
    </w:p>
    <w:p>
      <w:pPr>
        <w:pStyle w:val="7"/>
        <w:spacing w:line="20" w:lineRule="exact"/>
        <w:ind w:left="504"/>
        <w:rPr>
          <w:sz w:val="2"/>
        </w:rPr>
      </w:pPr>
      <w:r>
        <w:rPr>
          <w:sz w:val="2"/>
        </w:rPr>
        <w:pict>
          <v:group id="_x0000_s1053" o:spid="_x0000_s1053" o:spt="203" style="height:0.5pt;width:477.85pt;" coordsize="9557,10">
            <o:lock v:ext="edit"/>
            <v:rect id="_x0000_s1054" o:spid="_x0000_s1054" o:spt="1" style="position:absolute;left:0;top:0;height:10;width:9557;" fillcolor="#585858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ind w:left="533"/>
      </w:pPr>
      <w:r>
        <w:rPr>
          <w:w w:val="100"/>
        </w:rPr>
        <w:t>…</w:t>
      </w:r>
    </w:p>
    <w:p>
      <w:pPr>
        <w:pStyle w:val="3"/>
        <w:numPr>
          <w:ilvl w:val="0"/>
          <w:numId w:val="5"/>
        </w:numPr>
        <w:tabs>
          <w:tab w:val="left" w:pos="1613"/>
          <w:tab w:val="left" w:pos="1614"/>
        </w:tabs>
        <w:spacing w:before="33" w:after="0" w:line="240" w:lineRule="auto"/>
        <w:ind w:left="1613" w:right="0" w:hanging="510"/>
        <w:jc w:val="left"/>
        <w:rPr>
          <w:rFonts w:ascii="Calibri"/>
        </w:rPr>
      </w:pPr>
      <w:r>
        <w:rPr>
          <w:rFonts w:ascii="Calibri"/>
        </w:rPr>
        <w:t>ANEXO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1</w:t>
      </w:r>
    </w:p>
    <w:p>
      <w:pPr>
        <w:pStyle w:val="9"/>
        <w:numPr>
          <w:ilvl w:val="0"/>
          <w:numId w:val="5"/>
        </w:numPr>
        <w:tabs>
          <w:tab w:val="left" w:pos="1613"/>
          <w:tab w:val="left" w:pos="1614"/>
        </w:tabs>
        <w:spacing w:before="39" w:after="0" w:line="240" w:lineRule="auto"/>
        <w:ind w:left="1613" w:right="0" w:hanging="584"/>
        <w:jc w:val="left"/>
        <w:rPr>
          <w:b/>
          <w:sz w:val="28"/>
          <w:u w:val="none"/>
        </w:rPr>
      </w:pPr>
      <w:r>
        <w:rPr>
          <w:b/>
          <w:sz w:val="28"/>
          <w:u w:val="none"/>
        </w:rPr>
        <w:t>ANEXO</w:t>
      </w:r>
      <w:r>
        <w:rPr>
          <w:b/>
          <w:spacing w:val="-14"/>
          <w:sz w:val="28"/>
          <w:u w:val="none"/>
        </w:rPr>
        <w:t xml:space="preserve"> </w:t>
      </w:r>
      <w:r>
        <w:rPr>
          <w:b/>
          <w:sz w:val="28"/>
          <w:u w:val="none"/>
        </w:rPr>
        <w:t>2…</w:t>
      </w:r>
    </w:p>
    <w:sectPr>
      <w:pgSz w:w="11910" w:h="16840"/>
      <w:pgMar w:top="1320" w:right="740" w:bottom="600" w:left="600" w:header="770" w:footer="41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2050" o:spid="_x0000_s2050" o:spt="1" style="position:absolute;left:0pt;margin-left:41pt;margin-top:807pt;height:0.45pt;width:492.1pt;mso-position-horizontal-relative:page;mso-position-vertical-relative:page;z-index:-251653120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1" o:spid="_x0000_s2051" o:spt="202" type="#_x0000_t202" style="position:absolute;left:0pt;margin-left:41.45pt;margin-top:809.2pt;height:11pt;width:55.1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Curso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2021-22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499.7pt;margin-top:809.2pt;height:11pt;width:34.9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Página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535940</wp:posOffset>
          </wp:positionH>
          <wp:positionV relativeFrom="page">
            <wp:posOffset>488315</wp:posOffset>
          </wp:positionV>
          <wp:extent cx="788035" cy="35750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8035" cy="357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410.55pt;margin-top:38.25pt;height:24pt;width:122.1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1"/>
                  <w:ind w:left="0" w:right="18" w:firstLine="0"/>
                  <w:jc w:val="right"/>
                  <w:rPr>
                    <w:rFonts w:ascii="Arial Black" w:hAnsi="Arial Black"/>
                    <w:sz w:val="16"/>
                  </w:rPr>
                </w:pPr>
                <w:r>
                  <w:rPr>
                    <w:rFonts w:ascii="Arial Black" w:hAnsi="Arial Black"/>
                    <w:sz w:val="16"/>
                  </w:rPr>
                  <w:t>TÍTULO</w:t>
                </w:r>
                <w:r>
                  <w:rPr>
                    <w:rFonts w:ascii="Arial Black" w:hAnsi="Arial Black"/>
                    <w:spacing w:val="14"/>
                    <w:sz w:val="16"/>
                  </w:rPr>
                  <w:t xml:space="preserve"> </w:t>
                </w:r>
                <w:r>
                  <w:rPr>
                    <w:rFonts w:ascii="Arial Black" w:hAnsi="Arial Black"/>
                    <w:sz w:val="16"/>
                  </w:rPr>
                  <w:t>DEL</w:t>
                </w:r>
                <w:r>
                  <w:rPr>
                    <w:rFonts w:ascii="Arial Black" w:hAnsi="Arial Black"/>
                    <w:spacing w:val="15"/>
                    <w:sz w:val="16"/>
                  </w:rPr>
                  <w:t xml:space="preserve"> </w:t>
                </w:r>
                <w:r>
                  <w:rPr>
                    <w:rFonts w:ascii="Arial Black" w:hAnsi="Arial Black"/>
                    <w:sz w:val="16"/>
                  </w:rPr>
                  <w:t>PROYECTO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 Black"/>
                    <w:sz w:val="15"/>
                  </w:rPr>
                </w:pPr>
                <w:r>
                  <w:rPr>
                    <w:rFonts w:ascii="Arial Black"/>
                    <w:sz w:val="15"/>
                  </w:rPr>
                  <w:t>AUTOR/A/ES</w:t>
                </w:r>
                <w:r>
                  <w:rPr>
                    <w:rFonts w:ascii="Arial Black"/>
                    <w:spacing w:val="20"/>
                    <w:sz w:val="15"/>
                  </w:rPr>
                  <w:t xml:space="preserve"> </w:t>
                </w:r>
                <w:r>
                  <w:rPr>
                    <w:rFonts w:ascii="Arial Black"/>
                    <w:sz w:val="15"/>
                  </w:rPr>
                  <w:t>DEL</w:t>
                </w:r>
                <w:r>
                  <w:rPr>
                    <w:rFonts w:ascii="Arial Black"/>
                    <w:spacing w:val="19"/>
                    <w:sz w:val="15"/>
                  </w:rPr>
                  <w:t xml:space="preserve"> </w:t>
                </w:r>
                <w:r>
                  <w:rPr>
                    <w:rFonts w:ascii="Arial Black"/>
                    <w:sz w:val="15"/>
                  </w:rPr>
                  <w:t>PROYECTO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53AC2"/>
    <w:multiLevelType w:val="multilevel"/>
    <w:tmpl w:val="BFD53A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1253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2190" w:hanging="36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3121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4051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982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5913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6843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7774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8705" w:hanging="360"/>
      </w:pPr>
      <w:rPr>
        <w:rFonts w:hint="default"/>
        <w:lang w:val="es-ES" w:eastAsia="en-US" w:bidi="ar-SA"/>
      </w:rPr>
    </w:lvl>
  </w:abstractNum>
  <w:abstractNum w:abstractNumId="2">
    <w:nsid w:val="E6D660A1"/>
    <w:multiLevelType w:val="multilevel"/>
    <w:tmpl w:val="E6D660A1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965" w:hanging="432"/>
        <w:jc w:val="left"/>
      </w:pPr>
      <w:rPr>
        <w:rFonts w:hint="default" w:ascii="Calibri" w:hAnsi="Calibri" w:eastAsia="Calibri" w:cs="Calibri"/>
        <w:b/>
        <w:bCs/>
        <w:w w:val="100"/>
        <w:sz w:val="36"/>
        <w:szCs w:val="36"/>
        <w:lang w:val="es-ES" w:eastAsia="en-US" w:bidi="ar-SA"/>
      </w:rPr>
    </w:lvl>
    <w:lvl w:ilvl="1" w:tentative="0">
      <w:start w:val="1"/>
      <w:numFmt w:val="decimal"/>
      <w:lvlText w:val="%1.%2"/>
      <w:lvlJc w:val="left"/>
      <w:pPr>
        <w:ind w:left="1109" w:hanging="576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151" w:hanging="576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203" w:hanging="576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255" w:hanging="576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5307" w:hanging="576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6359" w:hanging="576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7410" w:hanging="576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8462" w:hanging="576"/>
      </w:pPr>
      <w:rPr>
        <w:rFonts w:hint="default"/>
        <w:lang w:val="es-E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upperRoman"/>
      <w:lvlText w:val="%1."/>
      <w:lvlJc w:val="left"/>
      <w:pPr>
        <w:ind w:left="1613" w:hanging="509"/>
        <w:jc w:val="righ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2514" w:hanging="509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3409" w:hanging="509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4303" w:hanging="509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5198" w:hanging="509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6093" w:hanging="509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6987" w:hanging="509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7882" w:hanging="509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8777" w:hanging="509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4207F0"/>
    <w:rsid w:val="075C15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6"/>
      <w:ind w:left="965" w:hanging="433"/>
      <w:outlineLvl w:val="1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type="paragraph" w:styleId="3">
    <w:name w:val="heading 2"/>
    <w:basedOn w:val="1"/>
    <w:next w:val="1"/>
    <w:link w:val="11"/>
    <w:qFormat/>
    <w:uiPriority w:val="1"/>
    <w:pPr>
      <w:ind w:left="1109" w:hanging="577"/>
      <w:outlineLvl w:val="2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s-ES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109" w:hanging="577"/>
    </w:pPr>
    <w:rPr>
      <w:rFonts w:ascii="Calibri" w:hAnsi="Calibri" w:eastAsia="Calibri" w:cs="Calibri"/>
      <w:u w:val="single" w:color="000000"/>
      <w:lang w:val="es-ES" w:eastAsia="en-US" w:bidi="ar-SA"/>
    </w:rPr>
  </w:style>
  <w:style w:type="paragraph" w:customStyle="1" w:styleId="10">
    <w:name w:val="Table Paragraph"/>
    <w:basedOn w:val="1"/>
    <w:qFormat/>
    <w:uiPriority w:val="1"/>
    <w:rPr>
      <w:lang w:val="es-ES" w:eastAsia="en-US" w:bidi="ar-SA"/>
    </w:rPr>
  </w:style>
  <w:style w:type="character" w:customStyle="1" w:styleId="11">
    <w:name w:val="Título 2 Char"/>
    <w:link w:val="3"/>
    <w:uiPriority w:val="1"/>
    <w:rPr>
      <w:rFonts w:ascii="Arial" w:hAnsi="Arial" w:eastAsia="Arial" w:cs="Arial"/>
      <w:b/>
      <w:bCs/>
      <w:sz w:val="28"/>
      <w:szCs w:val="28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6"/>
    <customShpInfo spid="_x0000_s1027"/>
    <customShpInfo spid="_x0000_s1029"/>
    <customShpInfo spid="_x0000_s1028"/>
    <customShpInfo spid="_x0000_s1031"/>
    <customShpInfo spid="_x0000_s1030"/>
    <customShpInfo spid="_x0000_s1033"/>
    <customShpInfo spid="_x0000_s1032"/>
    <customShpInfo spid="_x0000_s1035"/>
    <customShpInfo spid="_x0000_s1034"/>
    <customShpInfo spid="_x0000_s1037"/>
    <customShpInfo spid="_x0000_s1036"/>
    <customShpInfo spid="_x0000_s1039"/>
    <customShpInfo spid="_x0000_s1038"/>
    <customShpInfo spid="_x0000_s1044"/>
    <customShpInfo spid="_x0000_s1043"/>
    <customShpInfo spid="_x0000_s1046"/>
    <customShpInfo spid="_x0000_s1045"/>
    <customShpInfo spid="_x0000_s1048"/>
    <customShpInfo spid="_x0000_s1047"/>
    <customShpInfo spid="_x0000_s1050"/>
    <customShpInfo spid="_x0000_s1049"/>
    <customShpInfo spid="_x0000_s1052"/>
    <customShpInfo spid="_x0000_s1051"/>
    <customShpInfo spid="_x0000_s1054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2022-06-06T07:22:00Z</dcterms:created>
  <dc:creator>IES LUIS VIVES</dc:creator>
  <cp:lastModifiedBy>Saúl</cp:lastModifiedBy>
  <dcterms:modified xsi:type="dcterms:W3CDTF">2022-06-06T11:39:57Z</dcterms:modified>
  <dc:title>Plantilla programación didáctica de módulo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2022-06-06T00:00:00Z</vt:filetime>
  </property>
  <property fmtid="{D5CDD505-2E9C-101B-9397-08002B2CF9AE}" pid="5" name="KSOProductBuildVer">
    <vt:lpwstr>3082-11.2.0.11130</vt:lpwstr>
  </property>
  <property fmtid="{D5CDD505-2E9C-101B-9397-08002B2CF9AE}" pid="6" name="ICV">
    <vt:lpwstr>063851F3B8144D8883406C9D819E5EFC</vt:lpwstr>
  </property>
</Properties>
</file>